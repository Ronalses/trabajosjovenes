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576"/>
      </w:tblGrid>
      <w:tr w:rsidR="00C74506" w:rsidRPr="00C74506" w14:paraId="693338A3" w14:textId="77777777">
        <w:tc>
          <w:tcPr>
            <w:tcW w:w="9576" w:type="dxa"/>
          </w:tcPr>
          <w:p w14:paraId="0C6A6862" w14:textId="77777777" w:rsidR="001078D2" w:rsidRPr="00C74506" w:rsidRDefault="001078D2" w:rsidP="00981906">
            <w:pPr>
              <w:pStyle w:val="Primerapginadeencabezado"/>
              <w:pBdr>
                <w:bottom w:val="none" w:sz="0" w:space="0" w:color="auto"/>
              </w:pBdr>
              <w:spacing w:after="0" w:line="240" w:lineRule="auto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sdt>
      <w:sdt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alias w:val="Nombre del currículo"/>
        <w:tag w:val="Nombre del currículo"/>
        <w:id w:val="2142538285"/>
        <w:placeholder>
          <w:docPart w:val="95D8D5D20E124FB18801564872D1EC01"/>
        </w:placeholder>
        <w:docPartList>
          <w:docPartGallery w:val="Quick Parts"/>
          <w:docPartCategory w:val=" Nombre del currículo"/>
        </w:docPartList>
      </w:sdtPr>
      <w:sdtEndPr/>
      <w:sdtContent>
        <w:p w14:paraId="6D10B887" w14:textId="77777777" w:rsidR="001078D2" w:rsidRPr="00C74506" w:rsidRDefault="001078D2">
          <w:pPr>
            <w:pStyle w:val="Sinespaciado"/>
            <w:rPr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92"/>
            <w:gridCol w:w="10059"/>
          </w:tblGrid>
          <w:tr w:rsidR="00C74506" w:rsidRPr="00C74506" w14:paraId="12ADB323" w14:textId="77777777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14:paraId="358401CA" w14:textId="77777777" w:rsidR="001078D2" w:rsidRPr="00C74506" w:rsidRDefault="001078D2">
                <w:pPr>
                  <w:spacing w:after="0" w:line="240" w:lineRule="auto"/>
                  <w:rPr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244567D8" w14:textId="2ADEA584" w:rsidR="001078D2" w:rsidRPr="00C74506" w:rsidRDefault="00B803DD" w:rsidP="00981906">
                <w:pPr>
                  <w:pStyle w:val="Nombre"/>
                  <w:jc w:val="left"/>
                  <w:rPr>
                    <w:color w:val="000000" w:themeColor="text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C74506">
                  <w:rPr>
                    <w:color w:val="000000" w:themeColor="text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sym w:font="Wingdings 3" w:char="F07D"/>
                </w:r>
                <w:sdt>
                  <w:sdtPr>
                    <w:rPr>
                      <w:color w:val="000000" w:themeColor="text1"/>
                      <w:sz w:val="36"/>
                      <w:szCs w:val="3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id w:val="10979384"/>
                    <w:placeholder>
                      <w:docPart w:val="D226D0DB1A39489C9FA0F4049A274859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6E38FF" w:rsidRPr="00C74506">
                      <w:rPr>
                        <w:color w:val="000000" w:themeColor="text1"/>
                        <w:sz w:val="36"/>
                        <w:szCs w:val="3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C</w:t>
                    </w:r>
                    <w:r w:rsidR="005D23FF" w:rsidRPr="00C74506">
                      <w:rPr>
                        <w:color w:val="000000" w:themeColor="text1"/>
                        <w:sz w:val="36"/>
                        <w:szCs w:val="3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onstanza </w:t>
                    </w:r>
                    <w:r w:rsidR="00706A6F" w:rsidRPr="00C74506">
                      <w:rPr>
                        <w:color w:val="000000" w:themeColor="text1"/>
                        <w:sz w:val="36"/>
                        <w:szCs w:val="3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Franc</w:t>
                    </w:r>
                    <w:r w:rsidR="00C74506" w:rsidRPr="00C74506">
                      <w:rPr>
                        <w:color w:val="000000" w:themeColor="text1"/>
                        <w:sz w:val="36"/>
                        <w:szCs w:val="3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esca Venegas </w:t>
                    </w:r>
                    <w:r w:rsidR="006E38FF" w:rsidRPr="00C74506">
                      <w:rPr>
                        <w:color w:val="000000" w:themeColor="text1"/>
                        <w:sz w:val="36"/>
                        <w:szCs w:val="3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Alessandrini</w:t>
                    </w:r>
                  </w:sdtContent>
                </w:sdt>
              </w:p>
              <w:p w14:paraId="15AD8B8F" w14:textId="77777777" w:rsidR="00981906" w:rsidRPr="00C74506" w:rsidRDefault="006E38FF" w:rsidP="00981906">
                <w:pPr>
                  <w:pStyle w:val="Textodedireccin"/>
                  <w:spacing w:line="240" w:lineRule="auto"/>
                  <w:jc w:val="left"/>
                  <w:rPr>
                    <w:color w:val="000000" w:themeColor="text1"/>
                    <w:sz w:val="22"/>
                    <w:szCs w:val="2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C74506">
                  <w:rPr>
                    <w:color w:val="000000" w:themeColor="text1"/>
                    <w:sz w:val="22"/>
                    <w:szCs w:val="2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Ramón Cruz #1935 depto. 44</w:t>
                </w:r>
              </w:p>
              <w:p w14:paraId="3DCFA85E" w14:textId="77777777" w:rsidR="001078D2" w:rsidRPr="00C74506" w:rsidRDefault="00981906" w:rsidP="00981906">
                <w:pPr>
                  <w:pStyle w:val="Textodedireccin"/>
                  <w:spacing w:line="240" w:lineRule="auto"/>
                  <w:jc w:val="left"/>
                  <w:rPr>
                    <w:color w:val="000000" w:themeColor="text1"/>
                    <w:sz w:val="22"/>
                    <w:szCs w:val="2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C74506">
                  <w:rPr>
                    <w:color w:val="000000" w:themeColor="text1"/>
                    <w:sz w:val="22"/>
                    <w:szCs w:val="2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Comuna: Macul</w:t>
                </w:r>
              </w:p>
              <w:p w14:paraId="627AF98F" w14:textId="77777777" w:rsidR="001078D2" w:rsidRPr="00C74506" w:rsidRDefault="00B803DD" w:rsidP="00981906">
                <w:pPr>
                  <w:pStyle w:val="Textodedireccin"/>
                  <w:spacing w:line="240" w:lineRule="auto"/>
                  <w:jc w:val="left"/>
                  <w:rPr>
                    <w:color w:val="000000" w:themeColor="text1"/>
                    <w:sz w:val="22"/>
                    <w:szCs w:val="2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C74506">
                  <w:rPr>
                    <w:color w:val="000000" w:themeColor="text1"/>
                    <w:sz w:val="22"/>
                    <w:szCs w:val="2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Teléfono: </w:t>
                </w:r>
                <w:r w:rsidR="00FB47E1" w:rsidRPr="00C74506">
                  <w:rPr>
                    <w:color w:val="000000" w:themeColor="text1"/>
                    <w:sz w:val="22"/>
                    <w:szCs w:val="2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9/ </w:t>
                </w:r>
                <w:r w:rsidR="005D23FF" w:rsidRPr="00C74506">
                  <w:rPr>
                    <w:color w:val="000000" w:themeColor="text1"/>
                    <w:sz w:val="22"/>
                    <w:szCs w:val="2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37249078</w:t>
                </w:r>
              </w:p>
              <w:p w14:paraId="22C4D3DE" w14:textId="77777777" w:rsidR="00981906" w:rsidRPr="00C74506" w:rsidRDefault="00981906" w:rsidP="00981906">
                <w:pPr>
                  <w:pStyle w:val="Textodedireccin"/>
                  <w:spacing w:line="240" w:lineRule="auto"/>
                  <w:jc w:val="left"/>
                  <w:rPr>
                    <w:color w:val="000000" w:themeColor="text1"/>
                    <w:sz w:val="22"/>
                    <w:szCs w:val="2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C74506">
                  <w:rPr>
                    <w:color w:val="000000" w:themeColor="text1"/>
                    <w:sz w:val="22"/>
                    <w:szCs w:val="2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Estado Civil: Soltera </w:t>
                </w:r>
              </w:p>
              <w:p w14:paraId="7400BB38" w14:textId="77777777" w:rsidR="00981906" w:rsidRPr="00C74506" w:rsidRDefault="00981906" w:rsidP="00981906">
                <w:pPr>
                  <w:pStyle w:val="Textodedireccin"/>
                  <w:spacing w:line="240" w:lineRule="auto"/>
                  <w:jc w:val="left"/>
                  <w:rPr>
                    <w:color w:val="000000" w:themeColor="text1"/>
                    <w:sz w:val="22"/>
                    <w:szCs w:val="2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C74506">
                  <w:rPr>
                    <w:color w:val="000000" w:themeColor="text1"/>
                    <w:sz w:val="22"/>
                    <w:szCs w:val="2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Fecha de Nacimiento: 28 de </w:t>
                </w:r>
                <w:r w:rsidR="005D23FF" w:rsidRPr="00C74506">
                  <w:rPr>
                    <w:color w:val="000000" w:themeColor="text1"/>
                    <w:sz w:val="22"/>
                    <w:szCs w:val="2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Julio </w:t>
                </w:r>
                <w:r w:rsidRPr="00C74506">
                  <w:rPr>
                    <w:color w:val="000000" w:themeColor="text1"/>
                    <w:sz w:val="22"/>
                    <w:szCs w:val="2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de </w:t>
                </w:r>
                <w:r w:rsidR="005D23FF" w:rsidRPr="00C74506">
                  <w:rPr>
                    <w:color w:val="000000" w:themeColor="text1"/>
                    <w:sz w:val="22"/>
                    <w:szCs w:val="2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2000</w:t>
                </w:r>
              </w:p>
              <w:p w14:paraId="5B1B4FCC" w14:textId="77777777" w:rsidR="001078D2" w:rsidRPr="005E0CAA" w:rsidRDefault="00B803DD" w:rsidP="005D23FF">
                <w:pPr>
                  <w:pStyle w:val="Textodedireccin"/>
                  <w:spacing w:line="240" w:lineRule="auto"/>
                  <w:jc w:val="both"/>
                  <w:rPr>
                    <w:color w:val="000000" w:themeColor="text1"/>
                    <w:sz w:val="22"/>
                    <w:szCs w:val="2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C74506">
                  <w:rPr>
                    <w:color w:val="000000" w:themeColor="text1"/>
                    <w:sz w:val="22"/>
                    <w:szCs w:val="2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Correo electrónico: </w:t>
                </w:r>
                <w:r w:rsidR="005D23FF" w:rsidRPr="005E0CAA">
                  <w:rPr>
                    <w:color w:val="000000" w:themeColor="text1"/>
                    <w:sz w:val="22"/>
                    <w:szCs w:val="2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coni.venegas</w:t>
                </w:r>
                <w:r w:rsidR="00B25E92" w:rsidRPr="005E0CAA">
                  <w:rPr>
                    <w:color w:val="000000" w:themeColor="text1"/>
                    <w:sz w:val="22"/>
                    <w:szCs w:val="2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@</w:t>
                </w:r>
                <w:r w:rsidR="005D23FF" w:rsidRPr="005E0CAA">
                  <w:rPr>
                    <w:color w:val="000000" w:themeColor="text1"/>
                    <w:sz w:val="22"/>
                    <w:szCs w:val="2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hotmail.com</w:t>
                </w:r>
              </w:p>
              <w:p w14:paraId="41D13A13" w14:textId="77777777" w:rsidR="001078D2" w:rsidRPr="00C74506" w:rsidRDefault="00FB47E1" w:rsidP="00FB47E1">
                <w:pPr>
                  <w:pStyle w:val="Textodedireccin"/>
                  <w:tabs>
                    <w:tab w:val="left" w:pos="2970"/>
                  </w:tabs>
                  <w:spacing w:line="240" w:lineRule="auto"/>
                  <w:jc w:val="left"/>
                  <w:rPr>
                    <w:color w:val="000000" w:themeColor="text1"/>
                    <w:sz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C74506">
                  <w:rPr>
                    <w:color w:val="000000" w:themeColor="text1"/>
                    <w:sz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ab/>
                </w:r>
              </w:p>
            </w:tc>
          </w:tr>
        </w:tbl>
        <w:p w14:paraId="2CBDFD17" w14:textId="77777777" w:rsidR="001078D2" w:rsidRPr="00C74506" w:rsidRDefault="00EC35F6">
          <w:pPr>
            <w:pStyle w:val="Sinespaciado"/>
            <w:rPr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</w:sdtContent>
    </w:sdt>
    <w:p w14:paraId="0FA317C0" w14:textId="77777777" w:rsidR="001078D2" w:rsidRPr="00C74506" w:rsidRDefault="001078D2">
      <w:pPr>
        <w:pStyle w:val="Sinespaciado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10086"/>
      </w:tblGrid>
      <w:tr w:rsidR="00C74506" w:rsidRPr="00C74506" w14:paraId="59C3158B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7ED2E3A8" w14:textId="77777777" w:rsidR="001078D2" w:rsidRPr="00C74506" w:rsidRDefault="001078D2">
            <w:pPr>
              <w:spacing w:after="0" w:line="240" w:lineRule="auto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7B74AC19" w14:textId="77777777" w:rsidR="00FB47E1" w:rsidRPr="00951D9B" w:rsidRDefault="00FB47E1">
            <w:pPr>
              <w:pStyle w:val="Seccin"/>
              <w:rPr>
                <w:b w:val="0"/>
                <w:i/>
                <w:iCs/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51D9B">
              <w:rPr>
                <w:b w:val="0"/>
                <w:i/>
                <w:iCs/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Presentación</w:t>
            </w:r>
          </w:p>
          <w:p w14:paraId="45FB35E4" w14:textId="06EE9EDE" w:rsidR="00FB47E1" w:rsidRPr="00951D9B" w:rsidRDefault="00C8521B" w:rsidP="00FB47E1">
            <w:pPr>
              <w:spacing w:after="526"/>
              <w:ind w:left="10" w:hanging="10"/>
              <w:jc w:val="both"/>
              <w:rPr>
                <w:rFonts w:ascii="Arial" w:hAnsi="Arial" w:cs="Arial"/>
                <w:b/>
                <w:bCs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51D9B">
              <w:rPr>
                <w:rFonts w:ascii="Arial" w:hAnsi="Arial"/>
                <w:b/>
                <w:bCs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En el ámbito laboral me destaco por trabajar inclusive </w:t>
            </w:r>
            <w:r w:rsidR="00EF64F2" w:rsidRPr="00951D9B">
              <w:rPr>
                <w:rFonts w:ascii="Arial" w:hAnsi="Arial" w:cs="Arial"/>
                <w:b/>
                <w:bCs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bajo presión </w:t>
            </w:r>
            <w:r w:rsidR="00FB47E1" w:rsidRPr="00951D9B">
              <w:rPr>
                <w:rFonts w:ascii="Arial" w:hAnsi="Arial" w:cs="Arial"/>
                <w:b/>
                <w:bCs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como también en equipo, acepto respons</w:t>
            </w:r>
            <w:r w:rsidR="000439A4" w:rsidRPr="00951D9B">
              <w:rPr>
                <w:rFonts w:ascii="Arial" w:hAnsi="Arial" w:cs="Arial"/>
                <w:b/>
                <w:bCs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abilidades y retos. </w:t>
            </w:r>
            <w:r w:rsidR="00BD4D0F" w:rsidRPr="00951D9B">
              <w:rPr>
                <w:rFonts w:ascii="Arial" w:hAnsi="Arial" w:cs="Arial"/>
                <w:b/>
                <w:bCs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 consider</w:t>
            </w:r>
            <w:r w:rsidR="00951D9B" w:rsidRPr="00951D9B">
              <w:rPr>
                <w:rFonts w:ascii="Arial" w:hAnsi="Arial" w:cs="Arial"/>
                <w:b/>
                <w:bCs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</w:t>
            </w:r>
            <w:r w:rsidR="00BD4D0F" w:rsidRPr="00951D9B">
              <w:rPr>
                <w:rFonts w:ascii="Arial" w:hAnsi="Arial" w:cs="Arial"/>
                <w:b/>
                <w:bCs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FB47E1" w:rsidRPr="00951D9B">
              <w:rPr>
                <w:rFonts w:ascii="Arial" w:hAnsi="Arial" w:cs="Arial"/>
                <w:b/>
                <w:bCs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alegre, trabajadora, dinámica y con una gran voluntad para trabajar, me </w:t>
            </w:r>
            <w:r w:rsidR="005D23FF" w:rsidRPr="00951D9B">
              <w:rPr>
                <w:rFonts w:ascii="Arial" w:hAnsi="Arial" w:cs="Arial"/>
                <w:b/>
                <w:bCs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</w:t>
            </w:r>
            <w:r w:rsidR="00FB47E1" w:rsidRPr="00951D9B">
              <w:rPr>
                <w:rFonts w:ascii="Arial" w:hAnsi="Arial" w:cs="Arial"/>
                <w:b/>
                <w:bCs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</w:t>
            </w:r>
            <w:r w:rsidR="000439A4" w:rsidRPr="00951D9B">
              <w:rPr>
                <w:rFonts w:ascii="Arial" w:hAnsi="Arial" w:cs="Arial"/>
                <w:b/>
                <w:bCs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esempeña</w:t>
            </w:r>
            <w:r w:rsidR="005D23FF" w:rsidRPr="00951D9B">
              <w:rPr>
                <w:rFonts w:ascii="Arial" w:hAnsi="Arial" w:cs="Arial"/>
                <w:b/>
                <w:bCs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do </w:t>
            </w:r>
            <w:r w:rsidR="000439A4" w:rsidRPr="00951D9B">
              <w:rPr>
                <w:rFonts w:ascii="Arial" w:hAnsi="Arial" w:cs="Arial"/>
                <w:b/>
                <w:bCs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en el área de ventas y </w:t>
            </w:r>
            <w:r w:rsidR="00FB47E1" w:rsidRPr="00951D9B">
              <w:rPr>
                <w:rFonts w:ascii="Arial" w:hAnsi="Arial" w:cs="Arial"/>
                <w:b/>
                <w:bCs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también cu</w:t>
            </w:r>
            <w:r w:rsidR="005D23FF" w:rsidRPr="00951D9B">
              <w:rPr>
                <w:rFonts w:ascii="Arial" w:hAnsi="Arial" w:cs="Arial"/>
                <w:b/>
                <w:bCs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ento </w:t>
            </w:r>
            <w:r w:rsidR="00FB47E1" w:rsidRPr="00951D9B">
              <w:rPr>
                <w:rFonts w:ascii="Arial" w:hAnsi="Arial" w:cs="Arial"/>
                <w:b/>
                <w:bCs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 la habilidad de desenvolverme muy bien en contacto con la gente.</w:t>
            </w:r>
          </w:p>
          <w:p w14:paraId="678715EE" w14:textId="77777777" w:rsidR="001078D2" w:rsidRPr="00951D9B" w:rsidRDefault="00B803DD">
            <w:pPr>
              <w:pStyle w:val="Seccin"/>
              <w:rPr>
                <w:b w:val="0"/>
                <w:i/>
                <w:iCs/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51D9B">
              <w:rPr>
                <w:b w:val="0"/>
                <w:i/>
                <w:iCs/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Educación</w:t>
            </w:r>
          </w:p>
          <w:p w14:paraId="5F1C728F" w14:textId="77777777" w:rsidR="00640E18" w:rsidRPr="00951D9B" w:rsidRDefault="008A5756">
            <w:pPr>
              <w:pStyle w:val="Subseccin"/>
              <w:spacing w:after="0"/>
              <w:rPr>
                <w:b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4506">
              <w:rPr>
                <w:b w:val="0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 w:rsidRPr="00951D9B">
              <w:rPr>
                <w:b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  <w:r w:rsidR="001D020F" w:rsidRPr="00951D9B">
              <w:rPr>
                <w:b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11-</w:t>
            </w:r>
            <w:r w:rsidRPr="00951D9B">
              <w:rPr>
                <w:b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201</w:t>
            </w:r>
            <w:r w:rsidR="001D020F" w:rsidRPr="00951D9B">
              <w:rPr>
                <w:b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Pr="00951D9B">
              <w:rPr>
                <w:b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) </w:t>
            </w:r>
            <w:r w:rsidR="00841F22" w:rsidRPr="00951D9B">
              <w:rPr>
                <w:b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Colegio particular N°2 de Ñuñoa   </w:t>
            </w:r>
            <w:r w:rsidR="00B803DD" w:rsidRPr="00951D9B">
              <w:rPr>
                <w:b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</w:t>
            </w:r>
            <w:r w:rsidR="00841F22" w:rsidRPr="00951D9B">
              <w:rPr>
                <w:b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 1ro a 8vo básico </w:t>
            </w:r>
            <w:r w:rsidR="00B803DD" w:rsidRPr="00951D9B">
              <w:rPr>
                <w:b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14:paraId="44614751" w14:textId="7E31FF4F" w:rsidR="001078D2" w:rsidRPr="00C74506" w:rsidRDefault="00841F22">
            <w:pPr>
              <w:pStyle w:val="Subseccin"/>
              <w:spacing w:after="0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51D9B">
              <w:rPr>
                <w:b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="008A5756" w:rsidRPr="00951D9B">
              <w:rPr>
                <w:b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(201</w:t>
            </w:r>
            <w:r w:rsidR="001D020F" w:rsidRPr="00951D9B">
              <w:rPr>
                <w:b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8A5756" w:rsidRPr="00951D9B">
              <w:rPr>
                <w:b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-20</w:t>
            </w:r>
            <w:r w:rsidR="001D020F" w:rsidRPr="00951D9B">
              <w:rPr>
                <w:b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  <w:r w:rsidR="008A5756" w:rsidRPr="00951D9B">
              <w:rPr>
                <w:b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) </w:t>
            </w:r>
            <w:r w:rsidR="001D020F" w:rsidRPr="00951D9B">
              <w:rPr>
                <w:b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Liceo Villa Macul Academia </w:t>
            </w:r>
            <w:r w:rsidRPr="00951D9B">
              <w:rPr>
                <w:b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( 1ro a 4to Medio)</w:t>
            </w:r>
            <w:r w:rsidRPr="00951D9B">
              <w:rPr>
                <w:bCs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="007E3A7C" w:rsidRPr="00951D9B">
              <w:rPr>
                <w:bCs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="007E3A7C" w:rsidRPr="00C74506">
              <w:rPr>
                <w:b w:val="0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C74506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C74506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</w:p>
          <w:p w14:paraId="7EFCACC3" w14:textId="3E7C9E44" w:rsidR="00F66201" w:rsidRPr="00951D9B" w:rsidRDefault="00B803DD" w:rsidP="00F66201">
            <w:pPr>
              <w:pStyle w:val="Seccin"/>
              <w:spacing w:after="0"/>
              <w:rPr>
                <w:b w:val="0"/>
                <w:i/>
                <w:iCs/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51D9B">
              <w:rPr>
                <w:b w:val="0"/>
                <w:i/>
                <w:iCs/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Experiencia</w:t>
            </w:r>
            <w:r w:rsidR="00EE5D10" w:rsidRPr="00951D9B">
              <w:rPr>
                <w:b w:val="0"/>
                <w:i/>
                <w:iCs/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4DD0600F" w14:textId="77777777" w:rsidR="00F66201" w:rsidRPr="00F66201" w:rsidRDefault="00F66201" w:rsidP="00F66201"/>
          <w:p w14:paraId="7C08BFF0" w14:textId="4E01F29E" w:rsidR="00EE5D10" w:rsidRPr="00951D9B" w:rsidRDefault="00EE5D10" w:rsidP="00F66201">
            <w:pPr>
              <w:pStyle w:val="Seccin"/>
              <w:spacing w:after="0"/>
              <w:rPr>
                <w:color w:val="000000" w:themeColor="text1"/>
                <w:sz w:val="22"/>
                <w:szCs w:val="22"/>
              </w:rPr>
            </w:pPr>
            <w:r w:rsidRPr="00951D9B">
              <w:rPr>
                <w:color w:val="000000" w:themeColor="text1"/>
                <w:sz w:val="22"/>
                <w:szCs w:val="22"/>
              </w:rPr>
              <w:t xml:space="preserve">Grupo Expro, </w:t>
            </w:r>
            <w:r w:rsidR="00F66201" w:rsidRPr="00951D9B">
              <w:rPr>
                <w:color w:val="000000" w:themeColor="text1"/>
                <w:sz w:val="22"/>
                <w:szCs w:val="22"/>
              </w:rPr>
              <w:t>Anfitriona, Recepcionista de Mall Alto Las Condes.</w:t>
            </w:r>
          </w:p>
          <w:p w14:paraId="3BC58911" w14:textId="77777777" w:rsidR="00F66201" w:rsidRPr="00951D9B" w:rsidRDefault="00F66201" w:rsidP="00F66201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  <w:p w14:paraId="486C7CCE" w14:textId="6A861EF3" w:rsidR="00F66201" w:rsidRPr="00951D9B" w:rsidRDefault="00F66201" w:rsidP="00EE5D10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951D9B">
              <w:rPr>
                <w:rFonts w:asciiTheme="majorHAnsi" w:hAnsiTheme="majorHAnsi"/>
                <w:b/>
                <w:sz w:val="22"/>
                <w:szCs w:val="22"/>
              </w:rPr>
              <w:t xml:space="preserve">Vendedora, </w:t>
            </w:r>
            <w:r w:rsidR="00EF64F2" w:rsidRPr="00951D9B">
              <w:rPr>
                <w:rFonts w:asciiTheme="majorHAnsi" w:hAnsiTheme="majorHAnsi"/>
                <w:b/>
                <w:sz w:val="22"/>
                <w:szCs w:val="22"/>
              </w:rPr>
              <w:t xml:space="preserve">Tienda Arte Joyas </w:t>
            </w:r>
            <w:r w:rsidRPr="00951D9B">
              <w:rPr>
                <w:rFonts w:asciiTheme="majorHAnsi" w:hAnsiTheme="majorHAnsi"/>
                <w:b/>
                <w:sz w:val="22"/>
                <w:szCs w:val="22"/>
              </w:rPr>
              <w:t xml:space="preserve"> Mall Apumanque</w:t>
            </w:r>
            <w:r w:rsidR="00640E18" w:rsidRPr="00951D9B">
              <w:rPr>
                <w:rFonts w:asciiTheme="majorHAnsi" w:hAnsiTheme="majorHAnsi"/>
                <w:b/>
                <w:sz w:val="22"/>
                <w:szCs w:val="22"/>
              </w:rPr>
              <w:t>.</w:t>
            </w:r>
          </w:p>
          <w:p w14:paraId="1B86B1C3" w14:textId="77777777" w:rsidR="00640E18" w:rsidRPr="00951D9B" w:rsidRDefault="00640E18" w:rsidP="00640E18">
            <w:pPr>
              <w:pStyle w:val="Textodesubseccin"/>
              <w:rPr>
                <w:rFonts w:asciiTheme="majorHAnsi" w:hAnsiTheme="majorHAnsi"/>
                <w:b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51D9B">
              <w:rPr>
                <w:rFonts w:asciiTheme="majorHAnsi" w:hAnsiTheme="majorHAnsi"/>
                <w:b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Ejecutiva Comercial, Ventas Movistar.</w:t>
            </w:r>
          </w:p>
          <w:p w14:paraId="6620BA10" w14:textId="1A14367E" w:rsidR="000439A4" w:rsidRPr="00951D9B" w:rsidRDefault="000439A4">
            <w:pPr>
              <w:pStyle w:val="Textodesubseccin"/>
              <w:rPr>
                <w:rFonts w:asciiTheme="majorHAnsi" w:hAnsiTheme="majorHAnsi"/>
                <w:b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47B3E7E" w14:textId="210CAC12" w:rsidR="00EE7DF5" w:rsidRPr="00951D9B" w:rsidRDefault="00EE7DF5">
            <w:pPr>
              <w:pStyle w:val="Textodesubseccin"/>
              <w:rPr>
                <w:rFonts w:asciiTheme="majorHAnsi" w:hAnsiTheme="majorHAnsi"/>
                <w:b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51D9B">
              <w:rPr>
                <w:rFonts w:asciiTheme="majorHAnsi" w:hAnsiTheme="majorHAnsi"/>
                <w:b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Promotora Vendedora</w:t>
            </w:r>
            <w:r w:rsidR="00BD4D0F" w:rsidRPr="00951D9B">
              <w:rPr>
                <w:rFonts w:asciiTheme="majorHAnsi" w:hAnsiTheme="majorHAnsi"/>
                <w:b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5E0CAA" w:rsidRPr="00951D9B">
              <w:rPr>
                <w:rFonts w:asciiTheme="majorHAnsi" w:hAnsiTheme="majorHAnsi"/>
                <w:b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 </w:t>
            </w:r>
            <w:r w:rsidR="00640E18" w:rsidRPr="00951D9B">
              <w:rPr>
                <w:rFonts w:asciiTheme="majorHAnsi" w:hAnsiTheme="majorHAnsi"/>
                <w:b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</w:t>
            </w:r>
            <w:r w:rsidR="005E0CAA" w:rsidRPr="00951D9B">
              <w:rPr>
                <w:rFonts w:asciiTheme="majorHAnsi" w:hAnsiTheme="majorHAnsi"/>
                <w:b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randes </w:t>
            </w:r>
            <w:r w:rsidR="00640E18" w:rsidRPr="00951D9B">
              <w:rPr>
                <w:rFonts w:asciiTheme="majorHAnsi" w:hAnsiTheme="majorHAnsi"/>
                <w:b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</w:t>
            </w:r>
            <w:r w:rsidR="005E0CAA" w:rsidRPr="00951D9B">
              <w:rPr>
                <w:rFonts w:asciiTheme="majorHAnsi" w:hAnsiTheme="majorHAnsi"/>
                <w:b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arcas (hawaiian tropic,Nivea,Carolina herrera</w:t>
            </w:r>
            <w:r w:rsidR="00C155C4" w:rsidRPr="00951D9B">
              <w:rPr>
                <w:rFonts w:asciiTheme="majorHAnsi" w:hAnsiTheme="majorHAnsi"/>
                <w:b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14:paraId="2BAB49D1" w14:textId="77777777" w:rsidR="00C74506" w:rsidRPr="00C74506" w:rsidRDefault="00C74506">
            <w:pPr>
              <w:pStyle w:val="Textodesubseccin"/>
              <w:rPr>
                <w:rFonts w:asciiTheme="majorHAnsi" w:hAnsiTheme="majorHAnsi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08EE31D" w14:textId="77777777" w:rsidR="00102C88" w:rsidRPr="00951D9B" w:rsidRDefault="00102C88">
            <w:pPr>
              <w:pStyle w:val="Textodesubseccin"/>
              <w:rPr>
                <w:rFonts w:asciiTheme="majorHAnsi" w:hAnsiTheme="majorHAnsi"/>
                <w:i/>
                <w:iCs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51D9B">
              <w:rPr>
                <w:rFonts w:asciiTheme="majorHAnsi" w:hAnsiTheme="majorHAnsi"/>
                <w:i/>
                <w:iCs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Habilidades a  destacar </w:t>
            </w:r>
          </w:p>
          <w:p w14:paraId="64A5991A" w14:textId="77777777" w:rsidR="00C74506" w:rsidRPr="00C74506" w:rsidRDefault="00C74506">
            <w:pPr>
              <w:pStyle w:val="Textodesubseccin"/>
              <w:rPr>
                <w:rFonts w:asciiTheme="majorHAnsi" w:hAnsiTheme="majorHAnsi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4AB8735" w14:textId="2F72DD6E" w:rsidR="00102C88" w:rsidRPr="00951D9B" w:rsidRDefault="00102C88">
            <w:pPr>
              <w:pStyle w:val="Textodesubseccin"/>
              <w:rPr>
                <w:rFonts w:asciiTheme="majorHAnsi" w:hAnsiTheme="majorHAnsi"/>
                <w:b/>
                <w:bCs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51D9B">
              <w:rPr>
                <w:rFonts w:asciiTheme="majorHAnsi" w:hAnsiTheme="majorHAnsi"/>
                <w:b/>
                <w:bCs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Proactiva </w:t>
            </w:r>
            <w:r w:rsidRPr="00951D9B">
              <w:rPr>
                <w:rFonts w:asciiTheme="majorHAnsi" w:hAnsiTheme="majorHAnsi"/>
                <w:b/>
                <w:bCs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Rapidez en el aprendizaje </w:t>
            </w:r>
            <w:r w:rsidRPr="00951D9B">
              <w:rPr>
                <w:rFonts w:asciiTheme="majorHAnsi" w:hAnsiTheme="majorHAnsi"/>
                <w:b/>
                <w:bCs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Manejo de pc nivel usuario </w:t>
            </w:r>
            <w:r w:rsidRPr="00951D9B">
              <w:rPr>
                <w:rFonts w:asciiTheme="majorHAnsi" w:hAnsiTheme="majorHAnsi"/>
                <w:b/>
                <w:bCs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Empática </w:t>
            </w:r>
          </w:p>
          <w:p w14:paraId="536ED485" w14:textId="77777777" w:rsidR="00102C88" w:rsidRPr="00951D9B" w:rsidRDefault="007D54E7">
            <w:pPr>
              <w:pStyle w:val="Textodesubseccin"/>
              <w:rPr>
                <w:rFonts w:asciiTheme="majorHAnsi" w:hAnsiTheme="majorHAnsi"/>
                <w:b/>
                <w:bCs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51D9B">
              <w:rPr>
                <w:rFonts w:asciiTheme="majorHAnsi" w:hAnsiTheme="majorHAnsi"/>
                <w:b/>
                <w:bCs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Disponibilidad Inmediata</w:t>
            </w:r>
          </w:p>
          <w:p w14:paraId="5DDBCB1B" w14:textId="77777777" w:rsidR="00102C88" w:rsidRPr="00C74506" w:rsidRDefault="00102C88">
            <w:pPr>
              <w:pStyle w:val="Textodesubseccin"/>
              <w:rPr>
                <w:rFonts w:asciiTheme="majorHAnsi" w:hAnsiTheme="majorHAnsi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4506">
              <w:rPr>
                <w:rFonts w:asciiTheme="majorHAnsi" w:hAnsiTheme="majorHAnsi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</w:p>
          <w:p w14:paraId="540BAE03" w14:textId="77777777" w:rsidR="00B9561E" w:rsidRPr="00C74506" w:rsidRDefault="00B9561E">
            <w:pPr>
              <w:pStyle w:val="Textodesubseccin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F1F95CF" w14:textId="77777777" w:rsidR="001078D2" w:rsidRPr="00C74506" w:rsidRDefault="00B9561E" w:rsidP="007F635D">
            <w:pPr>
              <w:pStyle w:val="Textodesubseccin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4506"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1078D2" w14:paraId="215DAD59" w14:textId="77777777">
        <w:trPr>
          <w:trHeight w:val="576"/>
        </w:trPr>
        <w:tc>
          <w:tcPr>
            <w:tcW w:w="9576" w:type="dxa"/>
          </w:tcPr>
          <w:p w14:paraId="2C1E4C31" w14:textId="77777777" w:rsidR="001078D2" w:rsidRDefault="001078D2">
            <w:pPr>
              <w:spacing w:after="0" w:line="240" w:lineRule="auto"/>
            </w:pPr>
          </w:p>
        </w:tc>
      </w:tr>
    </w:tbl>
    <w:p w14:paraId="421CCFC4" w14:textId="77777777" w:rsidR="001078D2" w:rsidRDefault="001078D2" w:rsidP="00D73261"/>
    <w:sectPr w:rsidR="001078D2" w:rsidSect="00C74506">
      <w:headerReference w:type="even" r:id="rId8"/>
      <w:headerReference w:type="default" r:id="rId9"/>
      <w:footerReference w:type="even" r:id="rId10"/>
      <w:footerReference w:type="default" r:id="rId11"/>
      <w:pgSz w:w="11907" w:h="16839"/>
      <w:pgMar w:top="720" w:right="720" w:bottom="720" w:left="72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BCB95" w14:textId="77777777" w:rsidR="00FF6DE2" w:rsidRDefault="00FF6DE2">
      <w:pPr>
        <w:spacing w:after="0" w:line="240" w:lineRule="auto"/>
      </w:pPr>
      <w:r>
        <w:separator/>
      </w:r>
    </w:p>
  </w:endnote>
  <w:endnote w:type="continuationSeparator" w:id="0">
    <w:p w14:paraId="35847977" w14:textId="77777777" w:rsidR="00FF6DE2" w:rsidRDefault="00FF6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Gill Sans MT">
    <w:altName w:val="Calibr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altName w:val="Tahoma"/>
    <w:panose1 w:val="02050604050505020204"/>
    <w:charset w:val="00"/>
    <w:family w:val="roman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24EBE" w14:textId="77777777" w:rsidR="001078D2" w:rsidRDefault="00B803DD">
    <w:pPr>
      <w:pStyle w:val="Piedepginaizquierdo"/>
    </w:pPr>
    <w:r>
      <w:rPr>
        <w:color w:val="CEDBE6" w:themeColor="accent2" w:themeTint="80"/>
      </w:rPr>
      <w:sym w:font="Wingdings 3" w:char="F07D"/>
    </w:r>
    <w:r>
      <w:t xml:space="preserve"> Página </w:t>
    </w:r>
    <w:r>
      <w:fldChar w:fldCharType="begin"/>
    </w:r>
    <w:r>
      <w:instrText>PAGE  \* Arabic  \* MERGEFORMAT</w:instrText>
    </w:r>
    <w:r>
      <w:fldChar w:fldCharType="separate"/>
    </w:r>
    <w:r w:rsidR="007E3A7C">
      <w:rPr>
        <w:noProof/>
      </w:rPr>
      <w:t>2</w:t>
    </w:r>
    <w:r>
      <w:fldChar w:fldCharType="end"/>
    </w:r>
    <w:r>
      <w:t xml:space="preserve"> | </w:t>
    </w:r>
    <w:sdt>
      <w:sdtPr>
        <w:id w:val="121446346"/>
        <w:showingPlcHdr/>
        <w:text/>
      </w:sdtPr>
      <w:sdtEndPr/>
      <w:sdtContent>
        <w:r>
          <w:t>[Escriba su número de teléfono]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FE115" w14:textId="77777777" w:rsidR="001078D2" w:rsidRDefault="00B803DD">
    <w:pPr>
      <w:pStyle w:val="Piedepginaderecho"/>
    </w:pPr>
    <w:r>
      <w:rPr>
        <w:color w:val="CEDBE6" w:themeColor="accent2" w:themeTint="80"/>
      </w:rPr>
      <w:sym w:font="Wingdings 3" w:char="F07D"/>
    </w:r>
    <w:r>
      <w:t xml:space="preserve"> Página </w:t>
    </w:r>
    <w:r>
      <w:fldChar w:fldCharType="begin"/>
    </w:r>
    <w:r>
      <w:instrText>PAGE  \* Arabic  \* MERGEFORMAT</w:instrText>
    </w:r>
    <w:r>
      <w:fldChar w:fldCharType="separate"/>
    </w:r>
    <w:r w:rsidR="007E3A7C">
      <w:rPr>
        <w:noProof/>
      </w:rPr>
      <w:t>3</w:t>
    </w:r>
    <w: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[Escriba su dirección de correo electrónico]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4D18A" w14:textId="77777777" w:rsidR="00FF6DE2" w:rsidRDefault="00FF6DE2">
      <w:pPr>
        <w:spacing w:after="0" w:line="240" w:lineRule="auto"/>
      </w:pPr>
      <w:r>
        <w:separator/>
      </w:r>
    </w:p>
  </w:footnote>
  <w:footnote w:type="continuationSeparator" w:id="0">
    <w:p w14:paraId="2F776F84" w14:textId="77777777" w:rsidR="00FF6DE2" w:rsidRDefault="00FF6D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F2083" w14:textId="720501FC" w:rsidR="001078D2" w:rsidRDefault="00B803DD">
    <w:pPr>
      <w:pStyle w:val="Encabezadoizquierdo"/>
      <w:jc w:val="right"/>
    </w:pPr>
    <w:r>
      <w:rPr>
        <w:color w:val="CEDBE6" w:themeColor="accent2" w:themeTint="80"/>
      </w:rPr>
      <w:sym w:font="Wingdings 3" w:char="F07D"/>
    </w:r>
    <w:r>
      <w:t xml:space="preserve"> Currículo: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C74506">
          <w:t>Constanza Francesca Venegas  Alessandrini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237A5" w14:textId="1238530D" w:rsidR="001078D2" w:rsidRDefault="00B803DD">
    <w:pPr>
      <w:pStyle w:val="Encabezadoderecho"/>
      <w:jc w:val="left"/>
    </w:pPr>
    <w:r>
      <w:rPr>
        <w:color w:val="CEDBE6" w:themeColor="accent2" w:themeTint="80"/>
      </w:rPr>
      <w:sym w:font="Wingdings 3" w:char="F07D"/>
    </w:r>
    <w:r>
      <w:t xml:space="preserve"> Currículo: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C74506">
          <w:t>Constanza Francesca Venegas  Alessandrini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aconvietas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aconvietas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aconvietas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aconvietas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aconvieta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removeDateAndTime/>
  <w:hideGrammaticalErrors/>
  <w:proofState w:spelling="clean"/>
  <w:attachedTemplate r:id="rId1"/>
  <w:styleLockQFSet/>
  <w:defaultTabStop w:val="720"/>
  <w:hyphenationZone w:val="425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8FF"/>
    <w:rsid w:val="000439A4"/>
    <w:rsid w:val="00102128"/>
    <w:rsid w:val="00102C88"/>
    <w:rsid w:val="001078D2"/>
    <w:rsid w:val="001140E8"/>
    <w:rsid w:val="001300C4"/>
    <w:rsid w:val="0017648C"/>
    <w:rsid w:val="00194522"/>
    <w:rsid w:val="00195462"/>
    <w:rsid w:val="001D020F"/>
    <w:rsid w:val="00321CAA"/>
    <w:rsid w:val="003438B1"/>
    <w:rsid w:val="004A7194"/>
    <w:rsid w:val="00506EAA"/>
    <w:rsid w:val="00533DE8"/>
    <w:rsid w:val="005B1F22"/>
    <w:rsid w:val="005D23FF"/>
    <w:rsid w:val="005E0CAA"/>
    <w:rsid w:val="0062401A"/>
    <w:rsid w:val="00640E18"/>
    <w:rsid w:val="006658B9"/>
    <w:rsid w:val="006B76E3"/>
    <w:rsid w:val="006E38FF"/>
    <w:rsid w:val="00706A6F"/>
    <w:rsid w:val="0071730D"/>
    <w:rsid w:val="0076549D"/>
    <w:rsid w:val="00793458"/>
    <w:rsid w:val="007A523F"/>
    <w:rsid w:val="007D54E7"/>
    <w:rsid w:val="007E3A7C"/>
    <w:rsid w:val="007F635D"/>
    <w:rsid w:val="00841F22"/>
    <w:rsid w:val="00855583"/>
    <w:rsid w:val="008A5756"/>
    <w:rsid w:val="008D6A93"/>
    <w:rsid w:val="008E0D02"/>
    <w:rsid w:val="00951D9B"/>
    <w:rsid w:val="00981906"/>
    <w:rsid w:val="0099283D"/>
    <w:rsid w:val="00A1345B"/>
    <w:rsid w:val="00A15800"/>
    <w:rsid w:val="00A35D49"/>
    <w:rsid w:val="00A96AFC"/>
    <w:rsid w:val="00AA6927"/>
    <w:rsid w:val="00AD36FF"/>
    <w:rsid w:val="00B25E92"/>
    <w:rsid w:val="00B43206"/>
    <w:rsid w:val="00B803DD"/>
    <w:rsid w:val="00B9561E"/>
    <w:rsid w:val="00BD4D0F"/>
    <w:rsid w:val="00C01A5E"/>
    <w:rsid w:val="00C155C4"/>
    <w:rsid w:val="00C234D9"/>
    <w:rsid w:val="00C33962"/>
    <w:rsid w:val="00C74506"/>
    <w:rsid w:val="00C8521B"/>
    <w:rsid w:val="00D73261"/>
    <w:rsid w:val="00E574DA"/>
    <w:rsid w:val="00E97AC0"/>
    <w:rsid w:val="00EE5D10"/>
    <w:rsid w:val="00EE7DF5"/>
    <w:rsid w:val="00EF64F2"/>
    <w:rsid w:val="00F66201"/>
    <w:rsid w:val="00FB47E1"/>
    <w:rsid w:val="00FC3170"/>
    <w:rsid w:val="00FF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0795A"/>
  <w15:docId w15:val="{F86C663D-8EC2-41A7-8911-D741362F4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basedOn w:val="Normal"/>
    <w:link w:val="SinespaciadoCar"/>
    <w:uiPriority w:val="99"/>
    <w:qFormat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Listaconvietas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cin">
    <w:name w:val="Sección"/>
    <w:basedOn w:val="Normal"/>
    <w:next w:val="Normal"/>
    <w:link w:val="Carcterdeseccin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cin">
    <w:name w:val="Subsección"/>
    <w:basedOn w:val="Normal"/>
    <w:link w:val="Carcterdesubseccin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Cita">
    <w:name w:val="Quote"/>
    <w:basedOn w:val="Normal"/>
    <w:link w:val="CitaCar"/>
    <w:uiPriority w:val="29"/>
    <w:qFormat/>
    <w:rPr>
      <w:i/>
      <w:color w:val="7F7F7F" w:themeColor="background1" w:themeShade="7F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Nombre">
    <w:name w:val="Nombre"/>
    <w:basedOn w:val="Sinespaciado"/>
    <w:link w:val="Carcterdenombre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Listaconvietas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B292CA" w:themeColor="hyperlink"/>
      <w:u w:val="single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nfasis">
    <w:name w:val="Emphasis"/>
    <w:uiPriority w:val="20"/>
    <w:qFormat/>
    <w:rPr>
      <w:b/>
      <w:i/>
      <w:spacing w:val="0"/>
    </w:rPr>
  </w:style>
  <w:style w:type="character" w:customStyle="1" w:styleId="SinespaciadoCar">
    <w:name w:val="Sin espaciado Car"/>
    <w:basedOn w:val="Fuentedeprrafopredeter"/>
    <w:link w:val="Sinespaciado"/>
    <w:uiPriority w:val="99"/>
    <w:rPr>
      <w:rFonts w:cs="Times New Roman"/>
      <w:color w:val="000000" w:themeColor="text1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aconvietas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aconvietas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aconvietas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Textoennegrita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nfasissutil">
    <w:name w:val="Subtle Emphasis"/>
    <w:basedOn w:val="Fuentedeprrafopredeter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Direccindelremitente">
    <w:name w:val="Dirección del remitente"/>
    <w:basedOn w:val="Sinespaciado"/>
    <w:link w:val="Carcterdedireccindelremitente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hAnsiTheme="majorHAnsi"/>
      <w:color w:val="9FB8CD" w:themeColor="accent2"/>
      <w:sz w:val="24"/>
      <w:szCs w:val="24"/>
    </w:rPr>
  </w:style>
  <w:style w:type="paragraph" w:styleId="Ttulo">
    <w:name w:val="Title"/>
    <w:basedOn w:val="Normal"/>
    <w:link w:val="TtuloC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Carcterdenombre">
    <w:name w:val="Carácter de nombre"/>
    <w:basedOn w:val="SinespaciadoCar"/>
    <w:link w:val="Nombre"/>
    <w:uiPriority w:val="1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Carcterdeseccin">
    <w:name w:val="Carácter de sección"/>
    <w:basedOn w:val="Fuentedeprrafopredeter"/>
    <w:link w:val="Seccin"/>
    <w:uiPriority w:val="1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Carcterdesubseccin">
    <w:name w:val="Carácter de subsección"/>
    <w:basedOn w:val="Fuentedeprrafopredeter"/>
    <w:link w:val="Subseccin"/>
    <w:uiPriority w:val="3"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Carcterdedireccindelremitente">
    <w:name w:val="Carácter de dirección del remitente"/>
    <w:basedOn w:val="SinespaciadoCar"/>
    <w:link w:val="Direccindelremitente"/>
    <w:uiPriority w:val="1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customStyle="1" w:styleId="Fechadesubseccin">
    <w:name w:val="Fecha de subsección"/>
    <w:basedOn w:val="Seccin"/>
    <w:link w:val="Carcterdefechadesubseccin"/>
    <w:uiPriority w:val="4"/>
    <w:qFormat/>
    <w:rPr>
      <w:color w:val="727CA3" w:themeColor="accent1"/>
      <w:sz w:val="18"/>
    </w:rPr>
  </w:style>
  <w:style w:type="paragraph" w:customStyle="1" w:styleId="Textodesubseccin">
    <w:name w:val="Texto de subsección"/>
    <w:basedOn w:val="Normal"/>
    <w:uiPriority w:val="5"/>
    <w:qFormat/>
    <w:pPr>
      <w:spacing w:after="320"/>
      <w:contextualSpacing/>
    </w:pPr>
  </w:style>
  <w:style w:type="character" w:customStyle="1" w:styleId="Carcterdefechadesubseccin">
    <w:name w:val="Carácter de fecha de subsección"/>
    <w:basedOn w:val="Carcterdesubseccin"/>
    <w:link w:val="Fechadesubseccin"/>
    <w:uiPriority w:val="4"/>
    <w:rPr>
      <w:rFonts w:asciiTheme="majorHAnsi" w:hAnsiTheme="majorHAnsi" w:cs="Times New Roman"/>
      <w:b/>
      <w:color w:val="727CA3" w:themeColor="accent1"/>
      <w:sz w:val="18"/>
      <w:szCs w:val="18"/>
    </w:rPr>
  </w:style>
  <w:style w:type="paragraph" w:customStyle="1" w:styleId="Primerapginadepiedepgina">
    <w:name w:val="Primera página de pie de página"/>
    <w:basedOn w:val="Piedepgina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Primerapginadeencabezado">
    <w:name w:val="Primera página de encabezado"/>
    <w:basedOn w:val="Encabezado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edireccin">
    <w:name w:val="Texto de dirección"/>
    <w:basedOn w:val="Sinespaciado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Encabezadoizquierdo">
    <w:name w:val="Encabezado izquierdo"/>
    <w:basedOn w:val="Encabezado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Piedepginaizquierdo">
    <w:name w:val="Pie de página izquierdo"/>
    <w:basedOn w:val="Normal"/>
    <w:next w:val="Subsecci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Encabezadoderecho">
    <w:name w:val="Encabezado derecho"/>
    <w:basedOn w:val="Encabezado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Piedepginaderecho">
    <w:name w:val="Pie de página derecho"/>
    <w:basedOn w:val="Piedepgina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glossaryDocument" Target="glossary/document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OriginResume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D8D5D20E124FB18801564872D1E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5FE51-4996-4E07-824E-E1ACDCDDEACE}"/>
      </w:docPartPr>
      <w:docPartBody>
        <w:p w:rsidR="0092725F" w:rsidRDefault="00CE79E3">
          <w:pPr>
            <w:pStyle w:val="95D8D5D20E124FB18801564872D1EC01"/>
          </w:pPr>
          <w:r>
            <w:rPr>
              <w:rStyle w:val="Textodelmarcadordeposicin"/>
            </w:rPr>
            <w:t>Elija un bloque de creación.</w:t>
          </w:r>
        </w:p>
      </w:docPartBody>
    </w:docPart>
    <w:docPart>
      <w:docPartPr>
        <w:name w:val="D226D0DB1A39489C9FA0F4049A2748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4B10D-AA52-495B-8C2D-5FEEB65C9448}"/>
      </w:docPartPr>
      <w:docPartBody>
        <w:p w:rsidR="0092725F" w:rsidRDefault="00CE79E3">
          <w:pPr>
            <w:pStyle w:val="D226D0DB1A39489C9FA0F4049A274859"/>
          </w:pPr>
          <w:r>
            <w:t>[Escriba su 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Gill Sans MT">
    <w:altName w:val="Calibr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altName w:val="Tahoma"/>
    <w:panose1 w:val="02050604050505020204"/>
    <w:charset w:val="00"/>
    <w:family w:val="roman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9E3"/>
    <w:rsid w:val="00002741"/>
    <w:rsid w:val="000D7273"/>
    <w:rsid w:val="0015401B"/>
    <w:rsid w:val="002E0B77"/>
    <w:rsid w:val="003419FD"/>
    <w:rsid w:val="004C5132"/>
    <w:rsid w:val="00701D6E"/>
    <w:rsid w:val="00764138"/>
    <w:rsid w:val="00795E98"/>
    <w:rsid w:val="00814172"/>
    <w:rsid w:val="00815A88"/>
    <w:rsid w:val="008536EB"/>
    <w:rsid w:val="0092725F"/>
    <w:rsid w:val="00B21DB5"/>
    <w:rsid w:val="00B81634"/>
    <w:rsid w:val="00CE79E3"/>
    <w:rsid w:val="00DE0E5A"/>
    <w:rsid w:val="00F2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customStyle="1" w:styleId="95D8D5D20E124FB18801564872D1EC01">
    <w:name w:val="95D8D5D20E124FB18801564872D1EC01"/>
  </w:style>
  <w:style w:type="paragraph" w:customStyle="1" w:styleId="D226D0DB1A39489C9FA0F4049A274859">
    <w:name w:val="D226D0DB1A39489C9FA0F4049A2748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 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OriginResume.Dotx</Template>
  <TotalTime>0</TotalTime>
  <Pages>3</Pages>
  <Words>169</Words>
  <Characters>932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Constanza Francesca Venegas  Alessandrini</dc:creator>
  <cp:lastModifiedBy>constanza venegas</cp:lastModifiedBy>
  <cp:revision>2</cp:revision>
  <dcterms:created xsi:type="dcterms:W3CDTF">2021-11-25T02:53:00Z</dcterms:created>
  <dcterms:modified xsi:type="dcterms:W3CDTF">2021-11-25T02:53:00Z</dcterms:modified>
</cp:coreProperties>
</file>