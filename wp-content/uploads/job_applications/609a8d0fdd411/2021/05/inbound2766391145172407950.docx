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87" w:rightFromText="187" w:tblpXSpec="center" w:tblpYSpec="top"/>
        <w:tblOverlap w:val="never"/>
        <w:tblW w:w="5000" w:type="pct"/>
        <w:jc w:val="center"/>
        <w:tblBorders>
          <w:top w:val="dashed" w:sz="4" w:space="0" w:color="808080" w:themeColor="background1" w:themeShade="80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404"/>
      </w:tblGrid>
      <w:tr w:rsidR="000C249E" w14:paraId="75301254" w14:textId="77777777">
        <w:trPr>
          <w:jc w:val="center"/>
        </w:trPr>
        <w:tc>
          <w:tcPr>
            <w:tcW w:w="9576" w:type="dxa"/>
          </w:tcPr>
          <w:p w14:paraId="27F821A9" w14:textId="77777777" w:rsidR="000C249E" w:rsidRDefault="000C249E">
            <w:pPr>
              <w:pStyle w:val="Primerapginadeencabezado"/>
              <w:pBdr>
                <w:bottom w:val="none" w:sz="0" w:space="0" w:color="auto"/>
              </w:pBdr>
              <w:rPr>
                <w:color w:val="9FB8CD" w:themeColor="accent2"/>
              </w:rPr>
            </w:pPr>
          </w:p>
        </w:tc>
      </w:tr>
    </w:tbl>
    <w:sdt>
      <w:sdtPr>
        <w:alias w:val="Nombre del currículo"/>
        <w:tag w:val="Nombre del currículo"/>
        <w:id w:val="703981219"/>
        <w:placeholder>
          <w:docPart w:val="56CEDDD777874652893CD517E91C351B"/>
        </w:placeholder>
        <w:docPartList>
          <w:docPartGallery w:val="Quick Parts"/>
          <w:docPartCategory w:val=" Nombre del currículo"/>
        </w:docPartList>
      </w:sdtPr>
      <w:sdtEndPr/>
      <w:sdtContent>
        <w:p w14:paraId="503C1AB9" w14:textId="77777777" w:rsidR="000C249E" w:rsidRDefault="000C249E">
          <w:pPr>
            <w:pStyle w:val="Sinespaciado"/>
          </w:pPr>
        </w:p>
        <w:tbl>
          <w:tblPr>
            <w:tblStyle w:val="Tablaconcuadrcula"/>
            <w:tblW w:w="5000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49"/>
            <w:gridCol w:w="9039"/>
          </w:tblGrid>
          <w:tr w:rsidR="000C249E" w14:paraId="380C31A9" w14:textId="77777777" w:rsidTr="00D411A8">
            <w:trPr>
              <w:trHeight w:val="1840"/>
              <w:jc w:val="center"/>
            </w:trPr>
            <w:tc>
              <w:tcPr>
                <w:tcW w:w="365" w:type="dxa"/>
                <w:shd w:val="clear" w:color="auto" w:fill="9FB8CD" w:themeFill="accent2"/>
              </w:tcPr>
              <w:p w14:paraId="2CDA0EF0" w14:textId="77777777" w:rsidR="000C249E" w:rsidRDefault="000C249E"/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14:paraId="447BDDF6" w14:textId="77777777" w:rsidR="000C249E" w:rsidRDefault="00723363" w:rsidP="00BB025E">
                <w:pPr>
                  <w:pStyle w:val="Nombre"/>
                </w:pPr>
                <w:r>
                  <w:rPr>
                    <w:color w:val="9FB8CD" w:themeColor="accent2"/>
                    <w:spacing w:val="10"/>
                  </w:rPr>
                  <w:sym w:font="Wingdings 3" w:char="F07D"/>
                </w:r>
                <w:sdt>
                  <w:sdtPr>
                    <w:id w:val="10979384"/>
                    <w:placeholder>
                      <w:docPart w:val="A1B8AF6DC87D487992F554CFA5D6852B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F856AE">
                      <w:rPr>
                        <w:lang w:val="es-CL"/>
                      </w:rPr>
                      <w:t>Giorgio S</w:t>
                    </w:r>
                    <w:r w:rsidR="00B13856">
                      <w:rPr>
                        <w:lang w:val="es-CL"/>
                      </w:rPr>
                      <w:t xml:space="preserve">. Talivento </w:t>
                    </w:r>
                    <w:r w:rsidR="00F856AE">
                      <w:rPr>
                        <w:lang w:val="es-CL"/>
                      </w:rPr>
                      <w:t>San Martin</w:t>
                    </w:r>
                  </w:sdtContent>
                </w:sdt>
              </w:p>
              <w:p w14:paraId="5EFEF8DD" w14:textId="77777777" w:rsidR="0061737B" w:rsidRDefault="00BF4374" w:rsidP="00610EF8">
                <w:r>
                  <w:t>C.I: 19</w:t>
                </w:r>
                <w:r w:rsidR="0061737B" w:rsidRPr="00610EF8">
                  <w:t>.</w:t>
                </w:r>
                <w:r>
                  <w:t>959</w:t>
                </w:r>
                <w:r w:rsidR="0061737B" w:rsidRPr="00610EF8">
                  <w:t>.</w:t>
                </w:r>
                <w:r>
                  <w:t>717</w:t>
                </w:r>
                <w:r w:rsidR="0061737B" w:rsidRPr="00610EF8">
                  <w:t>-</w:t>
                </w:r>
                <w:r>
                  <w:t>5</w:t>
                </w:r>
              </w:p>
              <w:p w14:paraId="769E0F99" w14:textId="2A410448" w:rsidR="00B47E21" w:rsidRPr="007815B9" w:rsidRDefault="0060747C" w:rsidP="00B47E21">
                <w:r>
                  <w:t>Edad</w:t>
                </w:r>
                <w:r>
                  <w:tab/>
                  <w:t xml:space="preserve">    </w:t>
                </w:r>
                <w:proofErr w:type="gramStart"/>
                <w:r>
                  <w:t xml:space="preserve">  :</w:t>
                </w:r>
                <w:proofErr w:type="gramEnd"/>
                <w:r>
                  <w:t xml:space="preserve"> 2</w:t>
                </w:r>
                <w:r w:rsidR="007C0C39">
                  <w:t>2</w:t>
                </w:r>
                <w:r w:rsidR="0027737C">
                  <w:t xml:space="preserve"> </w:t>
                </w:r>
                <w:r w:rsidR="00B47E21" w:rsidRPr="007815B9">
                  <w:t>años</w:t>
                </w:r>
              </w:p>
              <w:p w14:paraId="28C94E34" w14:textId="77777777" w:rsidR="000C249E" w:rsidRPr="00610EF8" w:rsidRDefault="0061737B" w:rsidP="00610EF8">
                <w:r w:rsidRPr="00610EF8">
                  <w:t>Dirección</w:t>
                </w:r>
                <w:r w:rsidR="00B47E21">
                  <w:t xml:space="preserve">   </w:t>
                </w:r>
                <w:r w:rsidRPr="00610EF8">
                  <w:t xml:space="preserve">: </w:t>
                </w:r>
                <w:r w:rsidR="00B13856">
                  <w:t>de la medialuna 0133</w:t>
                </w:r>
                <w:r w:rsidRPr="00610EF8">
                  <w:t xml:space="preserve">, </w:t>
                </w:r>
                <w:r w:rsidR="00B13856">
                  <w:t>Quilicura</w:t>
                </w:r>
              </w:p>
              <w:p w14:paraId="4DC9F0D7" w14:textId="77777777" w:rsidR="000C249E" w:rsidRPr="00610EF8" w:rsidRDefault="00723363" w:rsidP="00610EF8">
                <w:r w:rsidRPr="00610EF8">
                  <w:t>Teléfono</w:t>
                </w:r>
                <w:r w:rsidR="00B47E21">
                  <w:t xml:space="preserve">     </w:t>
                </w:r>
                <w:r w:rsidRPr="00610EF8">
                  <w:t xml:space="preserve">: </w:t>
                </w:r>
                <w:r w:rsidR="00F856AE">
                  <w:t>(09) 88787811</w:t>
                </w:r>
                <w:r w:rsidR="00B13856">
                  <w:t xml:space="preserve"> </w:t>
                </w:r>
              </w:p>
              <w:p w14:paraId="57293AAD" w14:textId="77777777" w:rsidR="00B47E21" w:rsidRDefault="00723363" w:rsidP="00610EF8">
                <w:pPr>
                  <w:rPr>
                    <w:noProof/>
                    <w:lang w:val="es-CL" w:eastAsia="es-CL"/>
                  </w:rPr>
                </w:pPr>
                <w:r w:rsidRPr="00610EF8">
                  <w:t xml:space="preserve">Correo electrónico: </w:t>
                </w:r>
                <w:hyperlink r:id="rId12" w:history="1">
                  <w:r w:rsidR="00F856AE" w:rsidRPr="008A31EC">
                    <w:rPr>
                      <w:rStyle w:val="Hipervnculo"/>
                    </w:rPr>
                    <w:t>gtalivento@gmail.com</w:t>
                  </w:r>
                </w:hyperlink>
              </w:p>
              <w:p w14:paraId="63BCDF21" w14:textId="236CBE7B" w:rsidR="000C249E" w:rsidRPr="00610EF8" w:rsidRDefault="000C249E" w:rsidP="00610EF8"/>
              <w:p w14:paraId="5FC8DE7C" w14:textId="77777777" w:rsidR="000C249E" w:rsidRDefault="000C249E" w:rsidP="00610EF8">
                <w:pPr>
                  <w:rPr>
                    <w:sz w:val="24"/>
                  </w:rPr>
                </w:pPr>
              </w:p>
            </w:tc>
          </w:tr>
        </w:tbl>
        <w:p w14:paraId="46D9E87A" w14:textId="77777777" w:rsidR="000C249E" w:rsidRDefault="006F6A6A">
          <w:pPr>
            <w:pStyle w:val="Sinespaciado"/>
          </w:pPr>
        </w:p>
      </w:sdtContent>
    </w:sdt>
    <w:tbl>
      <w:tblPr>
        <w:tblStyle w:val="Tablaconcuadrcula"/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9023"/>
      </w:tblGrid>
      <w:tr w:rsidR="000C249E" w:rsidRPr="00B13856" w14:paraId="3C724FC5" w14:textId="77777777" w:rsidTr="00D411A8">
        <w:trPr>
          <w:trHeight w:val="4768"/>
          <w:jc w:val="center"/>
        </w:trPr>
        <w:tc>
          <w:tcPr>
            <w:tcW w:w="365" w:type="dxa"/>
            <w:shd w:val="clear" w:color="auto" w:fill="AAB0C7" w:themeFill="accent1" w:themeFillTint="99"/>
          </w:tcPr>
          <w:p w14:paraId="30B8601F" w14:textId="77777777" w:rsidR="000C249E" w:rsidRDefault="000C249E"/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2C4C49E6" w14:textId="77777777" w:rsidR="000C249E" w:rsidRDefault="006B3975" w:rsidP="00B93E7C">
            <w:pPr>
              <w:rPr>
                <w:b/>
                <w:sz w:val="24"/>
                <w:szCs w:val="24"/>
              </w:rPr>
            </w:pPr>
            <w:r w:rsidRPr="00B93E7C">
              <w:rPr>
                <w:b/>
                <w:sz w:val="24"/>
                <w:szCs w:val="24"/>
              </w:rPr>
              <w:t>Perfil</w:t>
            </w:r>
          </w:p>
          <w:p w14:paraId="05BBBEB8" w14:textId="77777777" w:rsidR="00B93E7C" w:rsidRPr="00B93E7C" w:rsidRDefault="00B93E7C" w:rsidP="00F8087F">
            <w:pPr>
              <w:jc w:val="both"/>
              <w:rPr>
                <w:b/>
                <w:sz w:val="24"/>
                <w:szCs w:val="24"/>
              </w:rPr>
            </w:pPr>
          </w:p>
          <w:p w14:paraId="0E905B3C" w14:textId="288D8AF0" w:rsidR="00A73634" w:rsidRDefault="00E50106" w:rsidP="003C1989">
            <w:pPr>
              <w:pStyle w:val="Listaconvietas"/>
            </w:pPr>
            <w:r>
              <w:t xml:space="preserve">Pro </w:t>
            </w:r>
            <w:proofErr w:type="gramStart"/>
            <w:r>
              <w:t>activo,</w:t>
            </w:r>
            <w:r w:rsidR="00877024">
              <w:t xml:space="preserve">  me</w:t>
            </w:r>
            <w:proofErr w:type="gramEnd"/>
            <w:r w:rsidR="00877024">
              <w:t xml:space="preserve"> gusta trabajar en equipo, </w:t>
            </w:r>
            <w:r w:rsidR="007C0C39">
              <w:t xml:space="preserve">y formar parte de algo grande </w:t>
            </w:r>
            <w:r w:rsidR="00C016F6">
              <w:t xml:space="preserve"> que me haga feliz con lo que hago , </w:t>
            </w:r>
            <w:r w:rsidR="00031ED9">
              <w:t>ampliar mis horizontes para a</w:t>
            </w:r>
            <w:r w:rsidR="00C016F6">
              <w:t>porta tanto a mi mismo como al trabajo para dar todo de mi .</w:t>
            </w:r>
          </w:p>
          <w:p w14:paraId="5308BDB9" w14:textId="77777777" w:rsidR="00D411A8" w:rsidRPr="006B3975" w:rsidRDefault="00D411A8" w:rsidP="00D411A8">
            <w:pPr>
              <w:pStyle w:val="Listaconvietas"/>
              <w:numPr>
                <w:ilvl w:val="0"/>
                <w:numId w:val="0"/>
              </w:numPr>
              <w:ind w:left="360"/>
            </w:pPr>
          </w:p>
          <w:p w14:paraId="11635380" w14:textId="77777777" w:rsidR="000C249E" w:rsidRDefault="00FA0D2B" w:rsidP="00B93E7C">
            <w:pPr>
              <w:rPr>
                <w:b/>
                <w:sz w:val="24"/>
                <w:szCs w:val="24"/>
              </w:rPr>
            </w:pPr>
            <w:r w:rsidRPr="00B93E7C">
              <w:rPr>
                <w:b/>
                <w:sz w:val="24"/>
                <w:szCs w:val="24"/>
              </w:rPr>
              <w:t>Formación A</w:t>
            </w:r>
            <w:r w:rsidR="00723363" w:rsidRPr="00B93E7C">
              <w:rPr>
                <w:b/>
                <w:sz w:val="24"/>
                <w:szCs w:val="24"/>
              </w:rPr>
              <w:t>cadémica</w:t>
            </w:r>
          </w:p>
          <w:p w14:paraId="2A87218E" w14:textId="77777777" w:rsidR="00B93E7C" w:rsidRPr="00B93E7C" w:rsidRDefault="00B93E7C" w:rsidP="00B93E7C">
            <w:pPr>
              <w:rPr>
                <w:b/>
                <w:sz w:val="24"/>
                <w:szCs w:val="24"/>
              </w:rPr>
            </w:pPr>
          </w:p>
          <w:p w14:paraId="1D1F0613" w14:textId="77777777" w:rsidR="000C249E" w:rsidRDefault="0061737B">
            <w:pPr>
              <w:pStyle w:val="Subseccin"/>
            </w:pPr>
            <w:r>
              <w:t>Enseñanza Media</w:t>
            </w:r>
            <w:r w:rsidR="003C1989">
              <w:t xml:space="preserve"> </w:t>
            </w:r>
            <w:r w:rsidR="00723363">
              <w:t xml:space="preserve"> </w:t>
            </w:r>
            <w:r w:rsidR="00723363">
              <w:rPr>
                <w:rStyle w:val="Carcterdefechadesubseccin"/>
              </w:rPr>
              <w:t>(</w:t>
            </w:r>
            <w:r w:rsidR="00F856AE">
              <w:rPr>
                <w:b w:val="0"/>
                <w:bCs w:val="0"/>
              </w:rPr>
              <w:t>2014</w:t>
            </w:r>
            <w:r>
              <w:rPr>
                <w:b w:val="0"/>
                <w:bCs w:val="0"/>
              </w:rPr>
              <w:t>-</w:t>
            </w:r>
            <w:r w:rsidR="00F856AE">
              <w:rPr>
                <w:b w:val="0"/>
                <w:bCs w:val="0"/>
              </w:rPr>
              <w:t>2017</w:t>
            </w:r>
            <w:r w:rsidR="00723363">
              <w:rPr>
                <w:rStyle w:val="Carcterdefechadesubseccin"/>
              </w:rPr>
              <w:t>)</w:t>
            </w:r>
          </w:p>
          <w:p w14:paraId="54EE3A3B" w14:textId="4A556FF5" w:rsidR="005D198E" w:rsidRDefault="003C1989" w:rsidP="007C0C39">
            <w:pPr>
              <w:pStyle w:val="Listaconvietas"/>
            </w:pPr>
            <w:r>
              <w:t xml:space="preserve">Educación Media: Establecimiento: Liceo </w:t>
            </w:r>
            <w:r w:rsidR="00F856AE">
              <w:t>José Victorino</w:t>
            </w:r>
            <w:r w:rsidR="007C0C39">
              <w:t xml:space="preserve"> Lastarria</w:t>
            </w:r>
          </w:p>
          <w:p w14:paraId="75C5EA30" w14:textId="6A1D9FFF" w:rsidR="007C0C39" w:rsidRDefault="007C0C39" w:rsidP="00C17917">
            <w:pPr>
              <w:pStyle w:val="Listaconvietas"/>
              <w:numPr>
                <w:ilvl w:val="0"/>
                <w:numId w:val="0"/>
              </w:numPr>
            </w:pPr>
          </w:p>
          <w:p w14:paraId="0D8FE1A4" w14:textId="63D0088C" w:rsidR="00C17917" w:rsidRDefault="00C17917" w:rsidP="00C17917">
            <w:pPr>
              <w:pStyle w:val="Listaconvietas"/>
              <w:numPr>
                <w:ilvl w:val="0"/>
                <w:numId w:val="0"/>
              </w:numPr>
            </w:pPr>
          </w:p>
          <w:p w14:paraId="3EE4D700" w14:textId="6C18E34E" w:rsidR="00C17917" w:rsidRDefault="00C17917" w:rsidP="00C17917">
            <w:pPr>
              <w:pStyle w:val="Listaconvietas"/>
              <w:numPr>
                <w:ilvl w:val="0"/>
                <w:numId w:val="0"/>
              </w:numPr>
            </w:pPr>
          </w:p>
          <w:p w14:paraId="11D50C0B" w14:textId="04151772" w:rsidR="00C17917" w:rsidRDefault="00C17917" w:rsidP="00C17917">
            <w:pPr>
              <w:pStyle w:val="Listaconvietas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Disponibilidad </w:t>
            </w:r>
          </w:p>
          <w:p w14:paraId="6F0DD2CA" w14:textId="6ACBDFA5" w:rsidR="00C17917" w:rsidRDefault="00C17917" w:rsidP="00C17917">
            <w:pPr>
              <w:pStyle w:val="Listaconvietas"/>
              <w:numPr>
                <w:ilvl w:val="0"/>
                <w:numId w:val="0"/>
              </w:numPr>
              <w:rPr>
                <w:sz w:val="24"/>
                <w:szCs w:val="24"/>
              </w:rPr>
            </w:pPr>
          </w:p>
          <w:p w14:paraId="2A4FB581" w14:textId="3C112090" w:rsidR="00C17917" w:rsidRDefault="00C17917" w:rsidP="00C17917">
            <w:pPr>
              <w:pStyle w:val="Listaconvietas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C17917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Inmediata </w:t>
            </w:r>
            <w:r w:rsidR="00031ED9">
              <w:rPr>
                <w:sz w:val="24"/>
                <w:szCs w:val="24"/>
              </w:rPr>
              <w:t>según dicte el empleador</w:t>
            </w:r>
          </w:p>
          <w:p w14:paraId="43077ED7" w14:textId="1199D999" w:rsidR="00C17917" w:rsidRDefault="00C17917" w:rsidP="00C17917">
            <w:pPr>
              <w:pStyle w:val="Listaconvietas"/>
              <w:numPr>
                <w:ilvl w:val="0"/>
                <w:numId w:val="0"/>
              </w:numPr>
              <w:rPr>
                <w:sz w:val="24"/>
                <w:szCs w:val="24"/>
              </w:rPr>
            </w:pPr>
          </w:p>
          <w:p w14:paraId="563D6DBD" w14:textId="302F3355" w:rsidR="00C17917" w:rsidRDefault="00C17917" w:rsidP="00C17917">
            <w:pPr>
              <w:pStyle w:val="Listaconvietas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No tengo problema en movilizarme dentro de Santiago</w:t>
            </w:r>
          </w:p>
          <w:p w14:paraId="1DD1152E" w14:textId="79263C41" w:rsidR="00C17917" w:rsidRDefault="00C17917" w:rsidP="00C17917">
            <w:pPr>
              <w:pStyle w:val="Listaconvietas"/>
              <w:numPr>
                <w:ilvl w:val="0"/>
                <w:numId w:val="0"/>
              </w:numPr>
              <w:rPr>
                <w:sz w:val="24"/>
                <w:szCs w:val="24"/>
              </w:rPr>
            </w:pPr>
          </w:p>
          <w:p w14:paraId="4AE292CF" w14:textId="147EC2B0" w:rsidR="00C17917" w:rsidRDefault="00C17917" w:rsidP="00C17917">
            <w:pPr>
              <w:pStyle w:val="Listaconvietas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Experiencia laboral </w:t>
            </w:r>
          </w:p>
          <w:p w14:paraId="763AF9F3" w14:textId="4F93DD4E" w:rsidR="00C17917" w:rsidRDefault="00C17917" w:rsidP="00C17917">
            <w:pPr>
              <w:pStyle w:val="Listaconvietas"/>
              <w:numPr>
                <w:ilvl w:val="0"/>
                <w:numId w:val="0"/>
              </w:numPr>
              <w:rPr>
                <w:sz w:val="24"/>
                <w:szCs w:val="24"/>
              </w:rPr>
            </w:pPr>
          </w:p>
          <w:p w14:paraId="769DE741" w14:textId="7AD73727" w:rsidR="00C17917" w:rsidRDefault="00C17917" w:rsidP="00C17917">
            <w:pPr>
              <w:pStyle w:val="Listaconvietas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Trabajo en comida </w:t>
            </w:r>
            <w:proofErr w:type="gramStart"/>
            <w:r>
              <w:rPr>
                <w:sz w:val="24"/>
                <w:szCs w:val="24"/>
              </w:rPr>
              <w:t>rápida</w:t>
            </w:r>
            <w:r w:rsidR="00031ED9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 </w:t>
            </w:r>
            <w:r w:rsidR="00031ED9">
              <w:rPr>
                <w:sz w:val="24"/>
                <w:szCs w:val="24"/>
              </w:rPr>
              <w:t>en</w:t>
            </w:r>
            <w:proofErr w:type="gramEnd"/>
            <w:r w:rsidR="00031ED9">
              <w:rPr>
                <w:sz w:val="24"/>
                <w:szCs w:val="24"/>
              </w:rPr>
              <w:t xml:space="preserve"> el restaurante McDonald s por 3 años , manejo en atención al cliente </w:t>
            </w:r>
          </w:p>
          <w:p w14:paraId="2D6BC583" w14:textId="77777777" w:rsidR="00031ED9" w:rsidRPr="00C17917" w:rsidRDefault="00031ED9" w:rsidP="00C17917">
            <w:pPr>
              <w:pStyle w:val="Listaconvietas"/>
              <w:numPr>
                <w:ilvl w:val="0"/>
                <w:numId w:val="0"/>
              </w:numPr>
              <w:rPr>
                <w:sz w:val="24"/>
                <w:szCs w:val="24"/>
              </w:rPr>
            </w:pPr>
          </w:p>
          <w:p w14:paraId="523CDBA0" w14:textId="64CC7659" w:rsidR="00406961" w:rsidRDefault="007C0C39" w:rsidP="00B93E7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="00406961" w:rsidRPr="00B93E7C">
              <w:rPr>
                <w:b/>
                <w:sz w:val="24"/>
                <w:szCs w:val="24"/>
              </w:rPr>
              <w:t>Conocimientos Específicos</w:t>
            </w:r>
          </w:p>
          <w:p w14:paraId="5252FB4D" w14:textId="49B0F9A3" w:rsidR="00406961" w:rsidRDefault="00406961" w:rsidP="00406961">
            <w:pPr>
              <w:pStyle w:val="Subseccin"/>
            </w:pPr>
          </w:p>
          <w:p w14:paraId="399BB48A" w14:textId="77777777" w:rsidR="000C249E" w:rsidRDefault="00BA2D24" w:rsidP="0060747C">
            <w:pPr>
              <w:pStyle w:val="Listaconvietas"/>
              <w:numPr>
                <w:ilvl w:val="0"/>
                <w:numId w:val="1"/>
              </w:numPr>
              <w:rPr>
                <w:lang w:val="es-CL"/>
              </w:rPr>
            </w:pPr>
            <w:r w:rsidRPr="00406961">
              <w:rPr>
                <w:lang w:val="es-CL"/>
              </w:rPr>
              <w:t>Manejo d</w:t>
            </w:r>
            <w:r w:rsidR="0060747C">
              <w:rPr>
                <w:lang w:val="es-CL"/>
              </w:rPr>
              <w:t>e computador a Nivel de Usuario</w:t>
            </w:r>
          </w:p>
          <w:p w14:paraId="5CF0FD9B" w14:textId="7AE8B82B" w:rsidR="007C0C39" w:rsidRDefault="007C0C39" w:rsidP="0060747C">
            <w:pPr>
              <w:pStyle w:val="Listaconvietas"/>
              <w:numPr>
                <w:ilvl w:val="0"/>
                <w:numId w:val="1"/>
              </w:numPr>
              <w:rPr>
                <w:lang w:val="es-CL"/>
              </w:rPr>
            </w:pPr>
            <w:r>
              <w:rPr>
                <w:lang w:val="es-CL"/>
              </w:rPr>
              <w:t>Manejo de Excel</w:t>
            </w:r>
          </w:p>
          <w:p w14:paraId="4B66FEF9" w14:textId="77777777" w:rsidR="007C0C39" w:rsidRDefault="007C0C39" w:rsidP="0060747C">
            <w:pPr>
              <w:pStyle w:val="Listaconvietas"/>
              <w:numPr>
                <w:ilvl w:val="0"/>
                <w:numId w:val="1"/>
              </w:numPr>
              <w:rPr>
                <w:lang w:val="es-CL"/>
              </w:rPr>
            </w:pPr>
            <w:r>
              <w:rPr>
                <w:lang w:val="es-CL"/>
              </w:rPr>
              <w:t>Manejo de caja registradora</w:t>
            </w:r>
          </w:p>
          <w:p w14:paraId="686DA7E0" w14:textId="77777777" w:rsidR="007C0C39" w:rsidRDefault="007C0C39" w:rsidP="0060747C">
            <w:pPr>
              <w:pStyle w:val="Listaconvietas"/>
              <w:numPr>
                <w:ilvl w:val="0"/>
                <w:numId w:val="1"/>
              </w:numPr>
              <w:rPr>
                <w:lang w:val="es-CL"/>
              </w:rPr>
            </w:pPr>
            <w:r>
              <w:rPr>
                <w:lang w:val="es-CL"/>
              </w:rPr>
              <w:t>Manejo de reponedor</w:t>
            </w:r>
          </w:p>
          <w:p w14:paraId="3C8B3E72" w14:textId="77777777" w:rsidR="007C0C39" w:rsidRDefault="007C0C39" w:rsidP="0060747C">
            <w:pPr>
              <w:pStyle w:val="Listaconvietas"/>
              <w:numPr>
                <w:ilvl w:val="0"/>
                <w:numId w:val="1"/>
              </w:numPr>
              <w:rPr>
                <w:lang w:val="es-CL"/>
              </w:rPr>
            </w:pPr>
            <w:r>
              <w:rPr>
                <w:lang w:val="es-CL"/>
              </w:rPr>
              <w:t xml:space="preserve">Manejo en Comida rápida </w:t>
            </w:r>
          </w:p>
          <w:p w14:paraId="547F8DDE" w14:textId="43F9235A" w:rsidR="007C0C39" w:rsidRPr="0060747C" w:rsidRDefault="007C0C39" w:rsidP="0060747C">
            <w:pPr>
              <w:pStyle w:val="Listaconvietas"/>
              <w:numPr>
                <w:ilvl w:val="0"/>
                <w:numId w:val="1"/>
              </w:numPr>
              <w:rPr>
                <w:lang w:val="es-CL"/>
              </w:rPr>
            </w:pPr>
            <w:r>
              <w:rPr>
                <w:lang w:val="es-CL"/>
              </w:rPr>
              <w:lastRenderedPageBreak/>
              <w:t>Manejo de bodega</w:t>
            </w:r>
          </w:p>
        </w:tc>
      </w:tr>
    </w:tbl>
    <w:tbl>
      <w:tblPr>
        <w:tblStyle w:val="Tablaconcuadrcula"/>
        <w:tblpPr w:leftFromText="187" w:rightFromText="187" w:tblpXSpec="center" w:tblpYSpec="bottom"/>
        <w:tblOverlap w:val="never"/>
        <w:tblW w:w="5000" w:type="pct"/>
        <w:jc w:val="center"/>
        <w:tblBorders>
          <w:top w:val="dashed" w:sz="4" w:space="0" w:color="808080" w:themeColor="background1" w:themeShade="80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404"/>
      </w:tblGrid>
      <w:tr w:rsidR="000C249E" w:rsidRPr="00B13856" w14:paraId="0F20EC49" w14:textId="77777777">
        <w:trPr>
          <w:trHeight w:val="576"/>
          <w:jc w:val="center"/>
        </w:trPr>
        <w:tc>
          <w:tcPr>
            <w:tcW w:w="9576" w:type="dxa"/>
          </w:tcPr>
          <w:p w14:paraId="086B1568" w14:textId="77777777" w:rsidR="000C249E" w:rsidRPr="00D964FE" w:rsidRDefault="000C249E">
            <w:pPr>
              <w:rPr>
                <w:lang w:val="es-CL"/>
              </w:rPr>
            </w:pPr>
          </w:p>
        </w:tc>
      </w:tr>
    </w:tbl>
    <w:p w14:paraId="7D155427" w14:textId="77777777" w:rsidR="000C249E" w:rsidRPr="00D964FE" w:rsidRDefault="000C249E">
      <w:pPr>
        <w:rPr>
          <w:lang w:val="es-CL"/>
        </w:rPr>
      </w:pPr>
    </w:p>
    <w:sectPr w:rsidR="000C249E" w:rsidRPr="00D964FE" w:rsidSect="00842CB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pgSz w:w="12240" w:h="15840" w:code="1"/>
      <w:pgMar w:top="1418" w:right="1418" w:bottom="1418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AC30F" w14:textId="77777777" w:rsidR="006F6A6A" w:rsidRDefault="006F6A6A">
      <w:pPr>
        <w:spacing w:after="0" w:line="240" w:lineRule="auto"/>
      </w:pPr>
      <w:r>
        <w:separator/>
      </w:r>
    </w:p>
  </w:endnote>
  <w:endnote w:type="continuationSeparator" w:id="0">
    <w:p w14:paraId="3EC5DA4F" w14:textId="77777777" w:rsidR="006F6A6A" w:rsidRDefault="006F6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3438B" w14:textId="77777777" w:rsidR="000C249E" w:rsidRDefault="00723363" w:rsidP="00211492">
    <w:pPr>
      <w:pStyle w:val="Piedepginaizquierdo"/>
      <w:tabs>
        <w:tab w:val="clear" w:pos="4320"/>
        <w:tab w:val="clear" w:pos="8640"/>
        <w:tab w:val="left" w:pos="2895"/>
      </w:tabs>
    </w:pPr>
    <w:r>
      <w:rPr>
        <w:color w:val="9FB8CD" w:themeColor="accent2"/>
      </w:rPr>
      <w:sym w:font="Wingdings 3" w:char="F07D"/>
    </w:r>
    <w:r>
      <w:t xml:space="preserve"> Página </w:t>
    </w:r>
    <w:r w:rsidR="0053566A">
      <w:fldChar w:fldCharType="begin"/>
    </w:r>
    <w:r w:rsidR="00BA2D24">
      <w:instrText xml:space="preserve"> PAGE  \* Arabic  \* MERGEFORMAT </w:instrText>
    </w:r>
    <w:r w:rsidR="0053566A">
      <w:fldChar w:fldCharType="separate"/>
    </w:r>
    <w:r w:rsidR="00C365F4">
      <w:rPr>
        <w:noProof/>
      </w:rPr>
      <w:t>2</w:t>
    </w:r>
    <w:r w:rsidR="0053566A">
      <w:rPr>
        <w:noProof/>
      </w:rPr>
      <w:fldChar w:fldCharType="end"/>
    </w:r>
    <w:r>
      <w:t xml:space="preserve"> | </w:t>
    </w:r>
    <w:sdt>
      <w:sdtPr>
        <w:id w:val="121446346"/>
        <w:text/>
      </w:sdtPr>
      <w:sdtEndPr/>
      <w:sdtContent>
        <w:r w:rsidR="00C20E07">
          <w:t>(09)98969562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73A29" w14:textId="77777777" w:rsidR="000C249E" w:rsidRDefault="00723363">
    <w:pPr>
      <w:pStyle w:val="Piedepginaderecho"/>
    </w:pPr>
    <w:r>
      <w:rPr>
        <w:color w:val="9FB8CD" w:themeColor="accent2"/>
      </w:rPr>
      <w:sym w:font="Wingdings 3" w:char="F07D"/>
    </w:r>
    <w:r>
      <w:t xml:space="preserve"> Página </w:t>
    </w:r>
    <w:r w:rsidR="0053566A">
      <w:fldChar w:fldCharType="begin"/>
    </w:r>
    <w:r w:rsidR="00BA2D24">
      <w:instrText xml:space="preserve"> PAGE  \* Arabic  \* MERGEFORMAT </w:instrText>
    </w:r>
    <w:r w:rsidR="0053566A">
      <w:fldChar w:fldCharType="separate"/>
    </w:r>
    <w:r w:rsidR="00B47E21">
      <w:rPr>
        <w:noProof/>
      </w:rPr>
      <w:t>3</w:t>
    </w:r>
    <w:r w:rsidR="0053566A">
      <w:rPr>
        <w:noProof/>
      </w:rPr>
      <w:fldChar w:fldCharType="end"/>
    </w:r>
    <w:r>
      <w:t xml:space="preserve"> | </w:t>
    </w:r>
    <w:sdt>
      <w:sdtPr>
        <w:id w:val="121446365"/>
        <w:temporary/>
        <w:showingPlcHdr/>
        <w:text/>
      </w:sdtPr>
      <w:sdtEndPr/>
      <w:sdtContent>
        <w:r>
          <w:t>[Escriba su dirección de correo electrónico]</w:t>
        </w:r>
      </w:sdtContent>
    </w:sdt>
  </w:p>
  <w:p w14:paraId="465F1F92" w14:textId="77777777" w:rsidR="000C249E" w:rsidRDefault="000C249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AE38F" w14:textId="77777777" w:rsidR="006F6A6A" w:rsidRDefault="006F6A6A">
      <w:pPr>
        <w:spacing w:after="0" w:line="240" w:lineRule="auto"/>
      </w:pPr>
      <w:r>
        <w:separator/>
      </w:r>
    </w:p>
  </w:footnote>
  <w:footnote w:type="continuationSeparator" w:id="0">
    <w:p w14:paraId="6B205D41" w14:textId="77777777" w:rsidR="006F6A6A" w:rsidRDefault="006F6A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A6913" w14:textId="77777777" w:rsidR="000C249E" w:rsidRDefault="00723363" w:rsidP="00D411A8">
    <w:pPr>
      <w:pStyle w:val="Encabezadoizquierdo"/>
      <w:jc w:val="right"/>
    </w:pPr>
    <w:r>
      <w:rPr>
        <w:color w:val="9FB8CD" w:themeColor="accent2"/>
      </w:rPr>
      <w:sym w:font="Wingdings 3" w:char="F07D"/>
    </w:r>
    <w:r>
      <w:t xml:space="preserve"> Currículo: </w:t>
    </w:r>
    <w:sdt>
      <w:sdtPr>
        <w:id w:val="176770587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F856AE">
          <w:t xml:space="preserve">Giorgio S. </w:t>
        </w:r>
        <w:proofErr w:type="spellStart"/>
        <w:r w:rsidR="00F856AE">
          <w:t>Talivento</w:t>
        </w:r>
        <w:proofErr w:type="spellEnd"/>
        <w:r w:rsidR="00F856AE">
          <w:t xml:space="preserve"> San Martin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00014" w14:textId="77777777" w:rsidR="000C249E" w:rsidRDefault="00723363">
    <w:pPr>
      <w:pStyle w:val="Encabezadoderecho"/>
      <w:jc w:val="left"/>
    </w:pPr>
    <w:r>
      <w:rPr>
        <w:color w:val="9FB8CD" w:themeColor="accent2"/>
      </w:rPr>
      <w:sym w:font="Wingdings 3" w:char="F07D"/>
    </w:r>
    <w:r>
      <w:t xml:space="preserve"> Currículo: </w:t>
    </w:r>
    <w:sdt>
      <w:sdtPr>
        <w:id w:val="176939009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F856AE">
          <w:t xml:space="preserve">Giorgio S. </w:t>
        </w:r>
        <w:proofErr w:type="spellStart"/>
        <w:r w:rsidR="00F856AE">
          <w:t>Talivento</w:t>
        </w:r>
        <w:proofErr w:type="spellEnd"/>
        <w:r w:rsidR="00F856AE">
          <w:t xml:space="preserve"> San Martin</w:t>
        </w:r>
      </w:sdtContent>
    </w:sdt>
  </w:p>
  <w:p w14:paraId="1E4FD55C" w14:textId="77777777" w:rsidR="000C249E" w:rsidRDefault="000C249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042B5" w14:textId="77777777" w:rsidR="006B3975" w:rsidRDefault="006B3975">
    <w:pPr>
      <w:pStyle w:val="Encabezado"/>
      <w:rPr>
        <w:lang w:val="es-ES_tradnl"/>
      </w:rPr>
    </w:pPr>
  </w:p>
  <w:p w14:paraId="115BE150" w14:textId="77777777" w:rsidR="006B3975" w:rsidRPr="006B3975" w:rsidRDefault="006B3975">
    <w:pPr>
      <w:pStyle w:val="Encabezado"/>
      <w:rPr>
        <w:lang w:val="es-ES_tradnl"/>
      </w:rPr>
    </w:pPr>
    <w:r>
      <w:rPr>
        <w:lang w:val="es-ES_tradnl"/>
      </w:rPr>
      <w:t>CURRICULUM VITAE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0C434A"/>
    <w:lvl w:ilvl="0">
      <w:start w:val="1"/>
      <w:numFmt w:val="bullet"/>
      <w:pStyle w:val="Listaconvietas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 w15:restartNumberingAfterBreak="0">
    <w:nsid w:val="FFFFFF81"/>
    <w:multiLevelType w:val="singleLevel"/>
    <w:tmpl w:val="78B8BCEC"/>
    <w:lvl w:ilvl="0">
      <w:start w:val="1"/>
      <w:numFmt w:val="bullet"/>
      <w:pStyle w:val="Listaconvietas4"/>
      <w:lvlText w:val=""/>
      <w:lvlJc w:val="left"/>
      <w:pPr>
        <w:ind w:left="1440" w:hanging="360"/>
      </w:pPr>
      <w:rPr>
        <w:rFonts w:ascii="Symbol" w:hAnsi="Symbol" w:hint="default"/>
        <w:color w:val="628BAD" w:themeColor="accent2" w:themeShade="BF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 w15:restartNumberingAfterBreak="0">
    <w:nsid w:val="FFFFFF82"/>
    <w:multiLevelType w:val="singleLevel"/>
    <w:tmpl w:val="3D9E3420"/>
    <w:lvl w:ilvl="0">
      <w:start w:val="1"/>
      <w:numFmt w:val="bullet"/>
      <w:pStyle w:val="Listaconvietas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 w15:restartNumberingAfterBreak="0">
    <w:nsid w:val="FFFFFF83"/>
    <w:multiLevelType w:val="singleLevel"/>
    <w:tmpl w:val="5B846FA6"/>
    <w:lvl w:ilvl="0">
      <w:start w:val="1"/>
      <w:numFmt w:val="bullet"/>
      <w:pStyle w:val="Listaconvietas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 w15:restartNumberingAfterBreak="0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D80CFC"/>
    <w:lvl w:ilvl="0">
      <w:start w:val="1"/>
      <w:numFmt w:val="bullet"/>
      <w:pStyle w:val="Listaconvietas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vanish w:val="0"/>
        <w:color w:val="628BAD" w:themeColor="accent2" w:themeShade="BF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 w15:restartNumberingAfterBreak="0">
    <w:nsid w:val="07D93354"/>
    <w:multiLevelType w:val="hybridMultilevel"/>
    <w:tmpl w:val="C5F012EC"/>
    <w:lvl w:ilvl="0" w:tplc="501220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E2A20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3FCF5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AD671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15261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DEC74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9446E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E1650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9147C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15A5002E"/>
    <w:multiLevelType w:val="hybridMultilevel"/>
    <w:tmpl w:val="74685D68"/>
    <w:lvl w:ilvl="0" w:tplc="5C80EE0A">
      <w:start w:val="3"/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E41060"/>
    <w:multiLevelType w:val="hybridMultilevel"/>
    <w:tmpl w:val="D1567C34"/>
    <w:lvl w:ilvl="0" w:tplc="70889E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E48D6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0BC50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70A94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D941A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C50C5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2186A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F2A0F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CACA6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188902BB"/>
    <w:multiLevelType w:val="hybridMultilevel"/>
    <w:tmpl w:val="0916ED6A"/>
    <w:lvl w:ilvl="0" w:tplc="B6E8546C">
      <w:start w:val="3"/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757B86"/>
    <w:multiLevelType w:val="hybridMultilevel"/>
    <w:tmpl w:val="412827EC"/>
    <w:lvl w:ilvl="0" w:tplc="EA7AF4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972EA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D9676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488F8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77A9E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F7ECE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0167C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07CEA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14C7D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271A4655"/>
    <w:multiLevelType w:val="hybridMultilevel"/>
    <w:tmpl w:val="BFEAEB9E"/>
    <w:lvl w:ilvl="0" w:tplc="B24CAD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7F471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12631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DFEA3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8241B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BCCE0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5C67A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6B48D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52C9A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459765A5"/>
    <w:multiLevelType w:val="hybridMultilevel"/>
    <w:tmpl w:val="64ACB194"/>
    <w:lvl w:ilvl="0" w:tplc="1EBA4B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B8495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06E87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B7A73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8E63A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610A7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3C46E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6B6EB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EA440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5AA40813"/>
    <w:multiLevelType w:val="hybridMultilevel"/>
    <w:tmpl w:val="CF2093D6"/>
    <w:lvl w:ilvl="0" w:tplc="E3CA4B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C287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4F224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5D085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5903E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8CA3A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D2CD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0388A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B10B4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4"/>
  </w:num>
  <w:num w:numId="27">
    <w:abstractNumId w:val="10"/>
  </w:num>
  <w:num w:numId="28">
    <w:abstractNumId w:val="12"/>
  </w:num>
  <w:num w:numId="29">
    <w:abstractNumId w:val="17"/>
  </w:num>
  <w:num w:numId="30">
    <w:abstractNumId w:val="16"/>
  </w:num>
  <w:num w:numId="31">
    <w:abstractNumId w:val="15"/>
  </w:num>
  <w:num w:numId="32">
    <w:abstractNumId w:val="9"/>
  </w:num>
  <w:num w:numId="33">
    <w:abstractNumId w:val="9"/>
  </w:num>
  <w:num w:numId="34">
    <w:abstractNumId w:val="9"/>
  </w:num>
  <w:num w:numId="35">
    <w:abstractNumId w:val="9"/>
  </w:num>
  <w:num w:numId="36">
    <w:abstractNumId w:val="11"/>
  </w:num>
  <w:num w:numId="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proofState w:spelling="clean" w:grammar="clean"/>
  <w:attachedTemplate r:id="rId1"/>
  <w:styleLockQFSet/>
  <w:defaultTabStop w:val="709"/>
  <w:hyphenationZone w:val="4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37B"/>
    <w:rsid w:val="00000E54"/>
    <w:rsid w:val="00031ED9"/>
    <w:rsid w:val="00054189"/>
    <w:rsid w:val="000C249E"/>
    <w:rsid w:val="000E16A3"/>
    <w:rsid w:val="001813AD"/>
    <w:rsid w:val="00181F71"/>
    <w:rsid w:val="00195368"/>
    <w:rsid w:val="00211492"/>
    <w:rsid w:val="002149FA"/>
    <w:rsid w:val="0027737C"/>
    <w:rsid w:val="003A6996"/>
    <w:rsid w:val="003C1989"/>
    <w:rsid w:val="00406961"/>
    <w:rsid w:val="0041773B"/>
    <w:rsid w:val="00447D31"/>
    <w:rsid w:val="0052309F"/>
    <w:rsid w:val="0053566A"/>
    <w:rsid w:val="00550A82"/>
    <w:rsid w:val="005664A3"/>
    <w:rsid w:val="00584D33"/>
    <w:rsid w:val="005D198E"/>
    <w:rsid w:val="0060747C"/>
    <w:rsid w:val="00610EF8"/>
    <w:rsid w:val="0061737B"/>
    <w:rsid w:val="006B3975"/>
    <w:rsid w:val="006F6A6A"/>
    <w:rsid w:val="00723363"/>
    <w:rsid w:val="007530C7"/>
    <w:rsid w:val="00760863"/>
    <w:rsid w:val="00797C63"/>
    <w:rsid w:val="007C0C39"/>
    <w:rsid w:val="00830612"/>
    <w:rsid w:val="00842CB3"/>
    <w:rsid w:val="00855C4B"/>
    <w:rsid w:val="00877024"/>
    <w:rsid w:val="008A12B7"/>
    <w:rsid w:val="00907477"/>
    <w:rsid w:val="0092627F"/>
    <w:rsid w:val="009D0BDF"/>
    <w:rsid w:val="009D4B5F"/>
    <w:rsid w:val="009D62BF"/>
    <w:rsid w:val="00A06D99"/>
    <w:rsid w:val="00A31C10"/>
    <w:rsid w:val="00A63588"/>
    <w:rsid w:val="00A73634"/>
    <w:rsid w:val="00AB1882"/>
    <w:rsid w:val="00AB4ADB"/>
    <w:rsid w:val="00AD17B0"/>
    <w:rsid w:val="00AE684F"/>
    <w:rsid w:val="00AE7CA5"/>
    <w:rsid w:val="00B0078D"/>
    <w:rsid w:val="00B13856"/>
    <w:rsid w:val="00B47E21"/>
    <w:rsid w:val="00B93E7C"/>
    <w:rsid w:val="00BA2D24"/>
    <w:rsid w:val="00BB025E"/>
    <w:rsid w:val="00BF4374"/>
    <w:rsid w:val="00BF7A87"/>
    <w:rsid w:val="00C016F6"/>
    <w:rsid w:val="00C023B3"/>
    <w:rsid w:val="00C17917"/>
    <w:rsid w:val="00C20E07"/>
    <w:rsid w:val="00C365F4"/>
    <w:rsid w:val="00C53E1D"/>
    <w:rsid w:val="00C85F76"/>
    <w:rsid w:val="00D134B9"/>
    <w:rsid w:val="00D25152"/>
    <w:rsid w:val="00D411A8"/>
    <w:rsid w:val="00D52F9D"/>
    <w:rsid w:val="00D964FE"/>
    <w:rsid w:val="00E44AA3"/>
    <w:rsid w:val="00E50106"/>
    <w:rsid w:val="00F8087F"/>
    <w:rsid w:val="00F856AE"/>
    <w:rsid w:val="00FA0D2B"/>
    <w:rsid w:val="00FA18F0"/>
    <w:rsid w:val="00FA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4:docId w14:val="791B0FC1"/>
  <w15:docId w15:val="{3B6156E9-5C39-4B76-945D-D1E2B159D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49E"/>
    <w:rPr>
      <w:rFonts w:eastAsiaTheme="minorEastAsia" w:cstheme="minorBidi"/>
      <w:color w:val="000000" w:themeColor="text1"/>
      <w:sz w:val="20"/>
      <w:szCs w:val="20"/>
      <w:lang w:val="es-ES"/>
    </w:rPr>
  </w:style>
  <w:style w:type="paragraph" w:styleId="Ttulo1">
    <w:name w:val="heading 1"/>
    <w:basedOn w:val="Normal"/>
    <w:next w:val="Normal"/>
    <w:link w:val="Ttulo1Car"/>
    <w:uiPriority w:val="9"/>
    <w:semiHidden/>
    <w:unhideWhenUsed/>
    <w:rsid w:val="000C249E"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eastAsiaTheme="majorEastAsia" w:hAnsiTheme="majorHAnsi" w:cstheme="majorBidi"/>
      <w:color w:val="FFFFFF" w:themeColor="background1"/>
      <w:spacing w:val="5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C249E"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eastAsiaTheme="majorEastAsia" w:hAnsiTheme="majorHAnsi" w:cstheme="majorBidi"/>
      <w:color w:val="628BAD" w:themeColor="accent2" w:themeShade="BF"/>
      <w:spacing w:val="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C249E"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eastAsiaTheme="majorEastAsia" w:hAnsiTheme="majorHAnsi" w:cstheme="majorBidi"/>
      <w:color w:val="595959" w:themeColor="text1" w:themeTint="A6"/>
      <w:spacing w:val="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C249E"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C249E"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C249E"/>
    <w:pPr>
      <w:spacing w:before="200" w:after="80"/>
      <w:outlineLvl w:val="5"/>
    </w:pPr>
    <w:rPr>
      <w:rFonts w:asciiTheme="majorHAnsi" w:eastAsiaTheme="majorEastAsia" w:hAnsiTheme="majorHAnsi" w:cstheme="majorBidi"/>
      <w:b/>
      <w:bCs/>
      <w:color w:val="7F7F7F" w:themeColor="background1" w:themeShade="7F"/>
      <w:sz w:val="18"/>
      <w:szCs w:val="18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C249E"/>
    <w:pPr>
      <w:spacing w:before="200" w:after="80"/>
      <w:outlineLvl w:val="6"/>
    </w:pPr>
    <w:rPr>
      <w:rFonts w:asciiTheme="majorHAnsi" w:eastAsiaTheme="majorEastAsia" w:hAnsiTheme="majorHAnsi" w:cstheme="majorBidi"/>
      <w:b/>
      <w:bCs/>
      <w:i/>
      <w:iCs/>
      <w:color w:val="808080" w:themeColor="background1" w:themeShade="80"/>
      <w:sz w:val="18"/>
      <w:szCs w:val="18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C249E"/>
    <w:pPr>
      <w:spacing w:before="200" w:after="80"/>
      <w:outlineLvl w:val="7"/>
    </w:pPr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C249E"/>
    <w:pPr>
      <w:spacing w:before="200" w:after="80"/>
      <w:outlineLvl w:val="8"/>
    </w:pPr>
    <w:rPr>
      <w:rFonts w:asciiTheme="majorHAnsi" w:eastAsiaTheme="majorEastAsia" w:hAnsiTheme="majorHAnsi" w:cstheme="majorBidi"/>
      <w:i/>
      <w:iCs/>
      <w:color w:val="9FB8CD" w:themeColor="accent2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rsid w:val="000C249E"/>
    <w:pPr>
      <w:spacing w:after="0" w:line="240" w:lineRule="auto"/>
    </w:pPr>
    <w:rPr>
      <w:rFonts w:eastAsiaTheme="minorEastAsia" w:cstheme="minorBidi"/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inespaciado">
    <w:name w:val="No Spacing"/>
    <w:basedOn w:val="Normal"/>
    <w:link w:val="SinespaciadoCar"/>
    <w:uiPriority w:val="99"/>
    <w:qFormat/>
    <w:rsid w:val="000C249E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0C249E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C249E"/>
    <w:rPr>
      <w:color w:val="000000" w:themeColor="text1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0C249E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C249E"/>
    <w:rPr>
      <w:color w:val="000000" w:themeColor="text1"/>
      <w:sz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C249E"/>
    <w:rPr>
      <w:rFonts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249E"/>
    <w:rPr>
      <w:rFonts w:eastAsiaTheme="minorEastAsia" w:hAnsi="Tahoma" w:cstheme="minorBidi"/>
      <w:color w:val="000000" w:themeColor="text1"/>
      <w:sz w:val="16"/>
      <w:szCs w:val="16"/>
      <w:lang w:val="es-ES"/>
    </w:rPr>
  </w:style>
  <w:style w:type="paragraph" w:styleId="Listaconvietas">
    <w:name w:val="List Bullet"/>
    <w:basedOn w:val="Normal"/>
    <w:uiPriority w:val="36"/>
    <w:unhideWhenUsed/>
    <w:qFormat/>
    <w:rsid w:val="000C249E"/>
    <w:pPr>
      <w:numPr>
        <w:numId w:val="21"/>
      </w:numPr>
      <w:spacing w:after="120"/>
      <w:contextualSpacing/>
    </w:pPr>
  </w:style>
  <w:style w:type="paragraph" w:customStyle="1" w:styleId="Seccin">
    <w:name w:val="Sección"/>
    <w:basedOn w:val="Normal"/>
    <w:next w:val="Normal"/>
    <w:link w:val="Carcterdeseccin"/>
    <w:uiPriority w:val="1"/>
    <w:qFormat/>
    <w:rsid w:val="000C249E"/>
    <w:pPr>
      <w:spacing w:after="120" w:line="240" w:lineRule="auto"/>
      <w:contextualSpacing/>
    </w:pPr>
    <w:rPr>
      <w:rFonts w:asciiTheme="majorHAnsi" w:eastAsiaTheme="majorEastAsia" w:hAnsiTheme="majorHAnsi" w:cstheme="majorBidi"/>
      <w:b/>
      <w:bCs/>
      <w:color w:val="9FB8CD" w:themeColor="accent2"/>
      <w:sz w:val="24"/>
      <w:szCs w:val="24"/>
    </w:rPr>
  </w:style>
  <w:style w:type="paragraph" w:customStyle="1" w:styleId="Subseccin">
    <w:name w:val="Subsección"/>
    <w:basedOn w:val="Normal"/>
    <w:link w:val="Carcterdesubseccin"/>
    <w:uiPriority w:val="3"/>
    <w:qFormat/>
    <w:rsid w:val="000C249E"/>
    <w:pPr>
      <w:spacing w:before="40" w:after="80" w:line="240" w:lineRule="auto"/>
    </w:pPr>
    <w:rPr>
      <w:rFonts w:asciiTheme="majorHAnsi" w:eastAsiaTheme="majorEastAsia" w:hAnsiTheme="majorHAnsi" w:cstheme="majorBidi"/>
      <w:b/>
      <w:bCs/>
      <w:color w:val="727CA3" w:themeColor="accent1"/>
      <w:sz w:val="18"/>
      <w:szCs w:val="18"/>
    </w:rPr>
  </w:style>
  <w:style w:type="paragraph" w:styleId="Cita">
    <w:name w:val="Quote"/>
    <w:basedOn w:val="Normal"/>
    <w:link w:val="CitaCar"/>
    <w:uiPriority w:val="29"/>
    <w:qFormat/>
    <w:rsid w:val="000C249E"/>
    <w:rPr>
      <w:i/>
      <w:iCs/>
      <w:color w:val="7F7F7F" w:themeColor="background1" w:themeShade="7F"/>
    </w:rPr>
  </w:style>
  <w:style w:type="character" w:customStyle="1" w:styleId="CitaCar">
    <w:name w:val="Cita Car"/>
    <w:basedOn w:val="Fuentedeprrafopredeter"/>
    <w:link w:val="Cita"/>
    <w:uiPriority w:val="29"/>
    <w:rsid w:val="000C249E"/>
    <w:rPr>
      <w:i/>
      <w:iCs/>
      <w:color w:val="7F7F7F" w:themeColor="background1" w:themeShade="7F"/>
      <w:sz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C249E"/>
    <w:rPr>
      <w:rFonts w:asciiTheme="majorHAnsi" w:eastAsiaTheme="majorEastAsia" w:hAnsiTheme="majorHAnsi" w:cstheme="majorBidi"/>
      <w:color w:val="628BAD" w:themeColor="accent2" w:themeShade="BF"/>
      <w:spacing w:val="5"/>
      <w:sz w:val="20"/>
    </w:rPr>
  </w:style>
  <w:style w:type="paragraph" w:customStyle="1" w:styleId="Nombre">
    <w:name w:val="Nombre"/>
    <w:basedOn w:val="Sinespaciado"/>
    <w:link w:val="Carcterdenombre"/>
    <w:uiPriority w:val="1"/>
    <w:qFormat/>
    <w:rsid w:val="000C249E"/>
    <w:pPr>
      <w:jc w:val="right"/>
    </w:pPr>
    <w:rPr>
      <w:rFonts w:asciiTheme="majorHAnsi" w:eastAsiaTheme="majorEastAsia" w:hAnsiTheme="majorHAnsi" w:cstheme="majorBidi"/>
      <w:noProof/>
      <w:color w:val="525A7D" w:themeColor="accent1" w:themeShade="BF"/>
      <w:sz w:val="40"/>
      <w:szCs w:val="40"/>
    </w:rPr>
  </w:style>
  <w:style w:type="paragraph" w:styleId="Listaconvietas2">
    <w:name w:val="List Bullet 2"/>
    <w:basedOn w:val="Normal"/>
    <w:uiPriority w:val="36"/>
    <w:unhideWhenUsed/>
    <w:qFormat/>
    <w:rsid w:val="000C249E"/>
    <w:pPr>
      <w:numPr>
        <w:numId w:val="22"/>
      </w:numPr>
      <w:spacing w:after="120"/>
      <w:contextualSpacing/>
    </w:pPr>
  </w:style>
  <w:style w:type="character" w:styleId="Hipervnculo">
    <w:name w:val="Hyperlink"/>
    <w:basedOn w:val="Fuentedeprrafopredeter"/>
    <w:uiPriority w:val="99"/>
    <w:unhideWhenUsed/>
    <w:rsid w:val="000C249E"/>
    <w:rPr>
      <w:color w:val="B292CA" w:themeColor="hyperlink"/>
      <w:u w:val="single"/>
    </w:rPr>
  </w:style>
  <w:style w:type="character" w:styleId="Ttulodellibro">
    <w:name w:val="Book Title"/>
    <w:basedOn w:val="Fuentedeprrafopredeter"/>
    <w:uiPriority w:val="33"/>
    <w:qFormat/>
    <w:rsid w:val="000C249E"/>
    <w:rPr>
      <w:rFonts w:asciiTheme="majorHAnsi" w:eastAsiaTheme="majorEastAsia" w:hAnsiTheme="majorHAnsi" w:cstheme="majorBidi"/>
      <w:bCs w:val="0"/>
      <w:i/>
      <w:iCs/>
      <w:color w:val="8E736A" w:themeColor="accent6"/>
      <w:sz w:val="20"/>
      <w:szCs w:val="20"/>
      <w:lang w:val="es-ES"/>
    </w:rPr>
  </w:style>
  <w:style w:type="paragraph" w:styleId="Descripcin">
    <w:name w:val="caption"/>
    <w:basedOn w:val="Normal"/>
    <w:next w:val="Normal"/>
    <w:uiPriority w:val="35"/>
    <w:unhideWhenUsed/>
    <w:rsid w:val="000C249E"/>
    <w:pPr>
      <w:spacing w:after="0" w:line="240" w:lineRule="auto"/>
    </w:pPr>
    <w:rPr>
      <w:rFonts w:asciiTheme="majorHAnsi" w:eastAsiaTheme="majorEastAsia" w:hAnsiTheme="majorHAnsi" w:cstheme="majorBidi"/>
      <w:color w:val="9FB8CD" w:themeColor="accent2"/>
      <w:sz w:val="16"/>
      <w:szCs w:val="16"/>
    </w:rPr>
  </w:style>
  <w:style w:type="character" w:styleId="nfasis">
    <w:name w:val="Emphasis"/>
    <w:uiPriority w:val="20"/>
    <w:qFormat/>
    <w:rsid w:val="000C249E"/>
    <w:rPr>
      <w:rFonts w:eastAsiaTheme="minorEastAsia" w:cstheme="minorBidi"/>
      <w:b/>
      <w:bCs/>
      <w:i/>
      <w:iCs/>
      <w:spacing w:val="0"/>
      <w:szCs w:val="20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99"/>
    <w:rsid w:val="000C249E"/>
    <w:rPr>
      <w:color w:val="000000" w:themeColor="text1"/>
      <w:sz w:val="20"/>
    </w:rPr>
  </w:style>
  <w:style w:type="character" w:customStyle="1" w:styleId="Ttulo1Car">
    <w:name w:val="Título 1 Car"/>
    <w:basedOn w:val="Fuentedeprrafopredeter"/>
    <w:link w:val="Ttulo1"/>
    <w:uiPriority w:val="9"/>
    <w:semiHidden/>
    <w:rsid w:val="000C249E"/>
    <w:rPr>
      <w:rFonts w:asciiTheme="majorHAnsi" w:eastAsiaTheme="majorEastAsia" w:hAnsiTheme="majorHAnsi" w:cstheme="majorBidi"/>
      <w:color w:val="FFFFFF" w:themeColor="background1"/>
      <w:spacing w:val="5"/>
      <w:sz w:val="20"/>
      <w:shd w:val="clear" w:color="auto" w:fill="9FB8CD" w:themeFill="accent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C249E"/>
    <w:rPr>
      <w:rFonts w:asciiTheme="majorHAnsi" w:eastAsiaTheme="majorEastAsia" w:hAnsiTheme="majorHAnsi" w:cstheme="majorBidi"/>
      <w:color w:val="595959" w:themeColor="text1" w:themeTint="A6"/>
      <w:spacing w:val="5"/>
      <w:sz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C249E"/>
    <w:rPr>
      <w:rFonts w:asciiTheme="majorHAnsi" w:eastAsiaTheme="majorEastAsia" w:hAnsiTheme="majorHAnsi" w:cstheme="majorBidi"/>
      <w:color w:val="595959" w:themeColor="text1" w:themeTint="A6"/>
      <w:sz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C249E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C249E"/>
    <w:rPr>
      <w:rFonts w:asciiTheme="majorHAnsi" w:eastAsiaTheme="majorEastAsia" w:hAnsiTheme="majorHAnsi" w:cstheme="majorBidi"/>
      <w:b/>
      <w:bCs/>
      <w:color w:val="7F7F7F" w:themeColor="background1" w:themeShade="7F"/>
      <w:sz w:val="18"/>
      <w:szCs w:val="18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C249E"/>
    <w:rPr>
      <w:rFonts w:asciiTheme="majorHAnsi" w:eastAsiaTheme="majorEastAsia" w:hAnsiTheme="majorHAnsi" w:cstheme="majorBidi"/>
      <w:b/>
      <w:bCs/>
      <w:i/>
      <w:iCs/>
      <w:color w:val="808080" w:themeColor="background1" w:themeShade="80"/>
      <w:sz w:val="18"/>
      <w:szCs w:val="18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C249E"/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C249E"/>
    <w:rPr>
      <w:rFonts w:asciiTheme="majorHAnsi" w:eastAsiaTheme="majorEastAsia" w:hAnsiTheme="majorHAnsi" w:cstheme="majorBidi"/>
      <w:i/>
      <w:iCs/>
      <w:color w:val="9FB8CD" w:themeColor="accent2"/>
      <w:sz w:val="18"/>
      <w:szCs w:val="18"/>
    </w:rPr>
  </w:style>
  <w:style w:type="character" w:styleId="nfasisintenso">
    <w:name w:val="Intense Emphasis"/>
    <w:basedOn w:val="Fuentedeprrafopredeter"/>
    <w:uiPriority w:val="21"/>
    <w:qFormat/>
    <w:rsid w:val="000C249E"/>
    <w:rPr>
      <w:b/>
      <w:bCs/>
      <w:i/>
      <w:iCs/>
      <w:color w:val="BAC737" w:themeColor="accent3" w:themeShade="BF"/>
      <w:sz w:val="20"/>
    </w:rPr>
  </w:style>
  <w:style w:type="paragraph" w:styleId="Citadestacada">
    <w:name w:val="Intense Quote"/>
    <w:basedOn w:val="Normal"/>
    <w:link w:val="CitadestacadaCar"/>
    <w:uiPriority w:val="30"/>
    <w:qFormat/>
    <w:rsid w:val="000C249E"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eastAsiaTheme="majorEastAsia" w:hAnsiTheme="majorHAnsi" w:cstheme="majorBidi"/>
      <w:i/>
      <w:iCs/>
      <w:color w:val="FFFFFF" w:themeColor="background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C249E"/>
    <w:rPr>
      <w:rFonts w:asciiTheme="majorHAnsi" w:eastAsiaTheme="majorEastAsia" w:hAnsiTheme="majorHAnsi" w:cstheme="majorBidi"/>
      <w:i/>
      <w:iCs/>
      <w:color w:val="FFFFFF" w:themeColor="background1"/>
      <w:sz w:val="20"/>
      <w:shd w:val="clear" w:color="auto" w:fill="9FB8CD" w:themeFill="accent2"/>
    </w:rPr>
  </w:style>
  <w:style w:type="character" w:styleId="Referenciaintensa">
    <w:name w:val="Intense Reference"/>
    <w:basedOn w:val="Fuentedeprrafopredeter"/>
    <w:uiPriority w:val="32"/>
    <w:qFormat/>
    <w:rsid w:val="000C249E"/>
    <w:rPr>
      <w:b/>
      <w:bCs/>
      <w:color w:val="525A7D" w:themeColor="accent1" w:themeShade="BF"/>
      <w:sz w:val="20"/>
      <w:u w:val="single"/>
    </w:rPr>
  </w:style>
  <w:style w:type="paragraph" w:styleId="Listaconvietas3">
    <w:name w:val="List Bullet 3"/>
    <w:basedOn w:val="Normal"/>
    <w:uiPriority w:val="36"/>
    <w:unhideWhenUsed/>
    <w:qFormat/>
    <w:rsid w:val="000C249E"/>
    <w:pPr>
      <w:numPr>
        <w:numId w:val="23"/>
      </w:numPr>
      <w:spacing w:after="120"/>
      <w:contextualSpacing/>
    </w:pPr>
  </w:style>
  <w:style w:type="paragraph" w:styleId="Listaconvietas4">
    <w:name w:val="List Bullet 4"/>
    <w:basedOn w:val="Normal"/>
    <w:uiPriority w:val="36"/>
    <w:unhideWhenUsed/>
    <w:qFormat/>
    <w:rsid w:val="000C249E"/>
    <w:pPr>
      <w:numPr>
        <w:numId w:val="24"/>
      </w:numPr>
      <w:spacing w:after="120"/>
      <w:contextualSpacing/>
    </w:pPr>
  </w:style>
  <w:style w:type="paragraph" w:styleId="Listaconvietas5">
    <w:name w:val="List Bullet 5"/>
    <w:basedOn w:val="Normal"/>
    <w:uiPriority w:val="36"/>
    <w:unhideWhenUsed/>
    <w:qFormat/>
    <w:rsid w:val="000C249E"/>
    <w:pPr>
      <w:numPr>
        <w:numId w:val="25"/>
      </w:numPr>
      <w:spacing w:after="120"/>
      <w:contextualSpacing/>
    </w:pPr>
  </w:style>
  <w:style w:type="character" w:styleId="Textoennegrita">
    <w:name w:val="Strong"/>
    <w:uiPriority w:val="22"/>
    <w:qFormat/>
    <w:rsid w:val="000C249E"/>
    <w:rPr>
      <w:rFonts w:asciiTheme="minorHAnsi" w:eastAsiaTheme="minorEastAsia" w:hAnsiTheme="minorHAnsi" w:cstheme="minorBidi"/>
      <w:b/>
      <w:bCs/>
      <w:iCs w:val="0"/>
      <w:color w:val="9FB8CD" w:themeColor="accent2"/>
      <w:szCs w:val="20"/>
      <w:lang w:val="es-ES"/>
    </w:rPr>
  </w:style>
  <w:style w:type="character" w:styleId="nfasissutil">
    <w:name w:val="Subtle Emphasis"/>
    <w:basedOn w:val="Fuentedeprrafopredeter"/>
    <w:uiPriority w:val="19"/>
    <w:qFormat/>
    <w:rsid w:val="000C249E"/>
    <w:rPr>
      <w:i/>
      <w:iCs/>
      <w:color w:val="737373" w:themeColor="text1" w:themeTint="8C"/>
      <w:kern w:val="16"/>
      <w:sz w:val="20"/>
    </w:rPr>
  </w:style>
  <w:style w:type="character" w:styleId="Referenciasutil">
    <w:name w:val="Subtle Reference"/>
    <w:basedOn w:val="Fuentedeprrafopredeter"/>
    <w:uiPriority w:val="31"/>
    <w:qFormat/>
    <w:rsid w:val="000C249E"/>
    <w:rPr>
      <w:color w:val="737373" w:themeColor="text1" w:themeTint="8C"/>
      <w:sz w:val="20"/>
      <w:u w:val="single"/>
    </w:rPr>
  </w:style>
  <w:style w:type="paragraph" w:styleId="TDC1">
    <w:name w:val="toc 1"/>
    <w:basedOn w:val="Normal"/>
    <w:next w:val="Normal"/>
    <w:autoRedefine/>
    <w:uiPriority w:val="99"/>
    <w:semiHidden/>
    <w:unhideWhenUsed/>
    <w:qFormat/>
    <w:rsid w:val="000C249E"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rsid w:val="000C249E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rsid w:val="000C249E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rsid w:val="000C249E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rsid w:val="000C249E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rsid w:val="000C249E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rsid w:val="000C249E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rsid w:val="000C249E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rsid w:val="000C249E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Direccindelremitente">
    <w:name w:val="Dirección del remitente"/>
    <w:basedOn w:val="Sinespaciado"/>
    <w:link w:val="Carcterdedireccindelremitente"/>
    <w:uiPriority w:val="2"/>
    <w:unhideWhenUsed/>
    <w:qFormat/>
    <w:rsid w:val="000C249E"/>
    <w:pPr>
      <w:spacing w:before="200" w:line="276" w:lineRule="auto"/>
      <w:contextualSpacing/>
      <w:jc w:val="right"/>
    </w:pPr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paragraph" w:styleId="Subttulo">
    <w:name w:val="Subtitle"/>
    <w:basedOn w:val="Normal"/>
    <w:link w:val="SubttuloCar"/>
    <w:uiPriority w:val="11"/>
    <w:semiHidden/>
    <w:unhideWhenUsed/>
    <w:qFormat/>
    <w:rsid w:val="000C249E"/>
    <w:pPr>
      <w:spacing w:after="720" w:line="240" w:lineRule="auto"/>
    </w:pPr>
    <w:rPr>
      <w:rFonts w:asciiTheme="majorHAnsi" w:eastAsiaTheme="majorEastAsia" w:hAnsiTheme="majorHAnsi" w:cstheme="majorBidi"/>
      <w:color w:val="9FB8CD" w:themeColor="accent2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0C249E"/>
    <w:rPr>
      <w:rFonts w:asciiTheme="majorHAnsi" w:eastAsiaTheme="majorEastAsia" w:hAnsiTheme="majorHAnsi" w:cstheme="majorBidi"/>
      <w:color w:val="9FB8CD" w:themeColor="accent2"/>
      <w:sz w:val="24"/>
      <w:szCs w:val="24"/>
    </w:rPr>
  </w:style>
  <w:style w:type="paragraph" w:styleId="Ttulo">
    <w:name w:val="Title"/>
    <w:basedOn w:val="Normal"/>
    <w:link w:val="TtuloCar"/>
    <w:uiPriority w:val="10"/>
    <w:semiHidden/>
    <w:unhideWhenUsed/>
    <w:qFormat/>
    <w:rsid w:val="000C249E"/>
    <w:pPr>
      <w:spacing w:line="240" w:lineRule="auto"/>
    </w:pPr>
    <w:rPr>
      <w:rFonts w:asciiTheme="majorHAnsi" w:eastAsiaTheme="majorEastAsia" w:hAnsiTheme="majorHAnsi" w:cstheme="majorBidi"/>
      <w:color w:val="9FB8CD" w:themeColor="accent2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0C249E"/>
    <w:rPr>
      <w:rFonts w:asciiTheme="majorHAnsi" w:eastAsiaTheme="majorEastAsia" w:hAnsiTheme="majorHAnsi" w:cstheme="majorBidi"/>
      <w:color w:val="9FB8CD" w:themeColor="accent2"/>
      <w:sz w:val="52"/>
      <w:szCs w:val="52"/>
    </w:rPr>
  </w:style>
  <w:style w:type="character" w:customStyle="1" w:styleId="Carcterdenombre">
    <w:name w:val="Carácter de nombre"/>
    <w:basedOn w:val="SinespaciadoCar"/>
    <w:link w:val="Nombre"/>
    <w:uiPriority w:val="1"/>
    <w:rsid w:val="000C249E"/>
    <w:rPr>
      <w:rFonts w:asciiTheme="majorHAnsi" w:eastAsiaTheme="majorEastAsia" w:hAnsiTheme="majorHAnsi" w:cstheme="majorBidi"/>
      <w:noProof/>
      <w:color w:val="525A7D" w:themeColor="accent1" w:themeShade="BF"/>
      <w:sz w:val="40"/>
      <w:szCs w:val="40"/>
    </w:rPr>
  </w:style>
  <w:style w:type="character" w:customStyle="1" w:styleId="Carcterdeseccin">
    <w:name w:val="Carácter de sección"/>
    <w:basedOn w:val="Fuentedeprrafopredeter"/>
    <w:link w:val="Seccin"/>
    <w:uiPriority w:val="1"/>
    <w:rsid w:val="000C249E"/>
    <w:rPr>
      <w:rFonts w:asciiTheme="majorHAnsi" w:eastAsiaTheme="majorEastAsia" w:hAnsiTheme="majorHAnsi" w:cstheme="majorBidi"/>
      <w:b/>
      <w:bCs/>
      <w:color w:val="9FB8CD" w:themeColor="accent2"/>
      <w:sz w:val="24"/>
      <w:szCs w:val="24"/>
    </w:rPr>
  </w:style>
  <w:style w:type="character" w:customStyle="1" w:styleId="Carcterdesubseccin">
    <w:name w:val="Carácter de subsección"/>
    <w:basedOn w:val="Fuentedeprrafopredeter"/>
    <w:link w:val="Subseccin"/>
    <w:uiPriority w:val="3"/>
    <w:rsid w:val="000C249E"/>
    <w:rPr>
      <w:rFonts w:asciiTheme="majorHAnsi" w:eastAsiaTheme="majorEastAsia" w:hAnsiTheme="majorHAnsi" w:cstheme="majorBidi"/>
      <w:b/>
      <w:bCs/>
      <w:color w:val="727CA3" w:themeColor="accent1"/>
      <w:sz w:val="18"/>
      <w:szCs w:val="18"/>
    </w:rPr>
  </w:style>
  <w:style w:type="character" w:customStyle="1" w:styleId="Carcterdedireccindelremitente">
    <w:name w:val="Carácter de dirección del remitente"/>
    <w:basedOn w:val="SinespaciadoCar"/>
    <w:link w:val="Direccindelremitente"/>
    <w:uiPriority w:val="2"/>
    <w:rsid w:val="000C249E"/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character" w:styleId="Textodelmarcadordeposicin">
    <w:name w:val="Placeholder Text"/>
    <w:basedOn w:val="Fuentedeprrafopredeter"/>
    <w:uiPriority w:val="99"/>
    <w:unhideWhenUsed/>
    <w:rsid w:val="000C249E"/>
    <w:rPr>
      <w:color w:val="808080"/>
    </w:rPr>
  </w:style>
  <w:style w:type="paragraph" w:customStyle="1" w:styleId="Fechadesubseccin">
    <w:name w:val="Fecha de subsección"/>
    <w:basedOn w:val="Seccin"/>
    <w:link w:val="Carcterdefechadesubseccin"/>
    <w:uiPriority w:val="4"/>
    <w:qFormat/>
    <w:rsid w:val="000C249E"/>
    <w:rPr>
      <w:b w:val="0"/>
      <w:color w:val="727CA3" w:themeColor="accent1"/>
      <w:sz w:val="18"/>
      <w:szCs w:val="18"/>
    </w:rPr>
  </w:style>
  <w:style w:type="paragraph" w:customStyle="1" w:styleId="Textodesubseccin">
    <w:name w:val="Texto de subsección"/>
    <w:basedOn w:val="Normal"/>
    <w:uiPriority w:val="5"/>
    <w:qFormat/>
    <w:rsid w:val="000C249E"/>
    <w:pPr>
      <w:spacing w:after="320"/>
      <w:contextualSpacing/>
    </w:pPr>
  </w:style>
  <w:style w:type="character" w:customStyle="1" w:styleId="Carcterdefechadesubseccin">
    <w:name w:val="Carácter de fecha de subsección"/>
    <w:basedOn w:val="Carcterdesubseccin"/>
    <w:link w:val="Fechadesubseccin"/>
    <w:uiPriority w:val="4"/>
    <w:rsid w:val="000C249E"/>
    <w:rPr>
      <w:rFonts w:asciiTheme="majorHAnsi" w:eastAsiaTheme="majorEastAsia" w:hAnsiTheme="majorHAnsi" w:cstheme="majorBidi"/>
      <w:b/>
      <w:bCs/>
      <w:color w:val="727CA3" w:themeColor="accent1"/>
      <w:sz w:val="18"/>
      <w:szCs w:val="18"/>
    </w:rPr>
  </w:style>
  <w:style w:type="paragraph" w:customStyle="1" w:styleId="Primerapginadepiedepgina">
    <w:name w:val="Primera página de pie de página"/>
    <w:basedOn w:val="Piedepgina"/>
    <w:uiPriority w:val="34"/>
    <w:rsid w:val="000C249E"/>
    <w:pPr>
      <w:pBdr>
        <w:top w:val="dashed" w:sz="4" w:space="18" w:color="7F7F7F"/>
      </w:pBdr>
      <w:jc w:val="right"/>
    </w:pPr>
    <w:rPr>
      <w:color w:val="7F7F7F" w:themeColor="text1" w:themeTint="80"/>
    </w:rPr>
  </w:style>
  <w:style w:type="paragraph" w:customStyle="1" w:styleId="Primerapginadeencabezado">
    <w:name w:val="Primera página de encabezado"/>
    <w:basedOn w:val="Encabezado"/>
    <w:qFormat/>
    <w:rsid w:val="000C249E"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Textodedireccin">
    <w:name w:val="Texto de dirección"/>
    <w:basedOn w:val="Sinespaciado"/>
    <w:uiPriority w:val="2"/>
    <w:qFormat/>
    <w:rsid w:val="000C249E"/>
    <w:pPr>
      <w:spacing w:before="200" w:line="276" w:lineRule="auto"/>
      <w:contextualSpacing/>
      <w:jc w:val="right"/>
    </w:pPr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paragraph" w:customStyle="1" w:styleId="Encabezadoizquierdo">
    <w:name w:val="Encabezado izquierdo"/>
    <w:basedOn w:val="Encabezado"/>
    <w:uiPriority w:val="35"/>
    <w:unhideWhenUsed/>
    <w:qFormat/>
    <w:rsid w:val="000C249E"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Piedepginaizquierdo">
    <w:name w:val="Pie de página izquierdo"/>
    <w:basedOn w:val="Normal"/>
    <w:next w:val="Subseccin"/>
    <w:uiPriority w:val="35"/>
    <w:unhideWhenUsed/>
    <w:qFormat/>
    <w:rsid w:val="000C249E"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</w:rPr>
  </w:style>
  <w:style w:type="paragraph" w:customStyle="1" w:styleId="Encabezadoderecho">
    <w:name w:val="Encabezado derecho"/>
    <w:basedOn w:val="Encabezado"/>
    <w:uiPriority w:val="35"/>
    <w:unhideWhenUsed/>
    <w:qFormat/>
    <w:rsid w:val="000C249E"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Piedepginaderecho">
    <w:name w:val="Pie de página derecho"/>
    <w:basedOn w:val="Piedepgina"/>
    <w:uiPriority w:val="35"/>
    <w:unhideWhenUsed/>
    <w:qFormat/>
    <w:rsid w:val="000C249E"/>
    <w:pPr>
      <w:pBdr>
        <w:top w:val="dashed" w:sz="4" w:space="18" w:color="7F7F7F"/>
      </w:pBdr>
      <w:jc w:val="right"/>
    </w:pPr>
    <w:rPr>
      <w:color w:val="7F7F7F" w:themeColor="text1" w:themeTint="80"/>
    </w:rPr>
  </w:style>
  <w:style w:type="paragraph" w:customStyle="1" w:styleId="Nombredeldestinatario">
    <w:name w:val="Nombre del destinatario"/>
    <w:basedOn w:val="Sinespaciado"/>
    <w:uiPriority w:val="1"/>
    <w:qFormat/>
    <w:rsid w:val="000C249E"/>
    <w:pPr>
      <w:jc w:val="right"/>
    </w:pPr>
    <w:rPr>
      <w:rFonts w:asciiTheme="majorHAnsi" w:eastAsiaTheme="majorEastAsia" w:hAnsiTheme="majorHAnsi" w:cstheme="majorBidi"/>
      <w:noProof/>
      <w:color w:val="525A7D" w:themeColor="accent1" w:themeShade="BF"/>
      <w:sz w:val="36"/>
      <w:szCs w:val="36"/>
    </w:rPr>
  </w:style>
  <w:style w:type="paragraph" w:styleId="Textoindependiente2">
    <w:name w:val="Body Text 2"/>
    <w:basedOn w:val="Normal"/>
    <w:link w:val="Textoindependiente2Car"/>
    <w:rsid w:val="009D4B5F"/>
    <w:pPr>
      <w:spacing w:after="120" w:line="480" w:lineRule="auto"/>
    </w:pPr>
    <w:rPr>
      <w:rFonts w:ascii="Times New Roman" w:eastAsia="SimSun" w:hAnsi="Times New Roman" w:cs="Times New Roman"/>
      <w:color w:val="auto"/>
      <w:sz w:val="24"/>
      <w:szCs w:val="24"/>
      <w:lang w:eastAsia="zh-CN"/>
    </w:rPr>
  </w:style>
  <w:style w:type="character" w:customStyle="1" w:styleId="Textoindependiente2Car">
    <w:name w:val="Texto independiente 2 Car"/>
    <w:basedOn w:val="Fuentedeprrafopredeter"/>
    <w:link w:val="Textoindependiente2"/>
    <w:rsid w:val="009D4B5F"/>
    <w:rPr>
      <w:rFonts w:ascii="Times New Roman" w:eastAsia="SimSun" w:hAnsi="Times New Roman" w:cs="Times New Roman"/>
      <w:sz w:val="24"/>
      <w:szCs w:val="24"/>
      <w:lang w:val="es-E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84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8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92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84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54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4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61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34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8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48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gtalivento@gmail.com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b\AppData\Roaming\Microsoft\Plantillas\OriginResume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6CEDDD777874652893CD517E91C3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218EE8-3095-4276-8B75-BC65D9F714F3}"/>
      </w:docPartPr>
      <w:docPartBody>
        <w:p w:rsidR="00AF24F4" w:rsidRDefault="00AB1652">
          <w:pPr>
            <w:pStyle w:val="56CEDDD777874652893CD517E91C351B"/>
          </w:pPr>
          <w:r>
            <w:rPr>
              <w:rStyle w:val="Textodelmarcadordeposicin"/>
            </w:rPr>
            <w:t>Elija un bloque de creación.</w:t>
          </w:r>
        </w:p>
      </w:docPartBody>
    </w:docPart>
    <w:docPart>
      <w:docPartPr>
        <w:name w:val="A1B8AF6DC87D487992F554CFA5D685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ECF624-5748-41D9-AA52-2F43595E2FA7}"/>
      </w:docPartPr>
      <w:docPartBody>
        <w:p w:rsidR="00AF24F4" w:rsidRDefault="00AB1652">
          <w:pPr>
            <w:pStyle w:val="A1B8AF6DC87D487992F554CFA5D6852B"/>
          </w:pPr>
          <w:r>
            <w:rPr>
              <w:lang w:val="es-ES"/>
            </w:rPr>
            <w:t>[Escriba su nombre]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1652"/>
    <w:rsid w:val="000D1409"/>
    <w:rsid w:val="0016177C"/>
    <w:rsid w:val="00247689"/>
    <w:rsid w:val="0029695F"/>
    <w:rsid w:val="002D3346"/>
    <w:rsid w:val="004D42C0"/>
    <w:rsid w:val="00541EAB"/>
    <w:rsid w:val="00757EF6"/>
    <w:rsid w:val="008B2A03"/>
    <w:rsid w:val="00966774"/>
    <w:rsid w:val="00A25E52"/>
    <w:rsid w:val="00AB1652"/>
    <w:rsid w:val="00AF24F4"/>
    <w:rsid w:val="00BA5357"/>
    <w:rsid w:val="00BE076F"/>
    <w:rsid w:val="00C210CB"/>
    <w:rsid w:val="00D207EA"/>
    <w:rsid w:val="00D7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unhideWhenUsed/>
    <w:rsid w:val="000D1409"/>
    <w:rPr>
      <w:rFonts w:eastAsiaTheme="minorEastAsia" w:cstheme="minorBidi"/>
      <w:bCs w:val="0"/>
      <w:iCs w:val="0"/>
      <w:color w:val="808080"/>
      <w:szCs w:val="20"/>
      <w:lang w:val="es-ES"/>
    </w:rPr>
  </w:style>
  <w:style w:type="paragraph" w:customStyle="1" w:styleId="56CEDDD777874652893CD517E91C351B">
    <w:name w:val="56CEDDD777874652893CD517E91C351B"/>
    <w:rsid w:val="000D1409"/>
  </w:style>
  <w:style w:type="paragraph" w:customStyle="1" w:styleId="A1B8AF6DC87D487992F554CFA5D6852B">
    <w:name w:val="A1B8AF6DC87D487992F554CFA5D6852B"/>
    <w:rsid w:val="000D14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DE95A0C693CEB341887D38A4A2B58B45040072C752107C5A7B47AA91A1EE638E6F1F" ma:contentTypeVersion="28" ma:contentTypeDescription="Create a new document." ma:contentTypeScope="" ma:versionID="5eea76452d7eb073b41e4ecbec7235c0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361B41-9EA9-4B18-B598-1F4C6C2537EB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05FFC3B8-D55F-4FCC-80BE-BACD61E9CE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1748BA-747E-4980-8C55-73B4C6E4850E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4.xml><?xml version="1.0" encoding="utf-8"?>
<ds:datastoreItem xmlns:ds="http://schemas.openxmlformats.org/officeDocument/2006/customXml" ds:itemID="{F256F24D-65EB-4ADF-AFA8-3A8B8F8D71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B2B5E43F-FE44-4D58-9216-AC2F61D5A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OriginResume(2)</Template>
  <TotalTime>3</TotalTime>
  <Pages>3</Pages>
  <Words>151</Words>
  <Characters>834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Giorgio S. Talivento San Martin</dc:creator>
  <cp:lastModifiedBy>GIORGIO STEFANO TALIVENTO SAN MARTÍN</cp:lastModifiedBy>
  <cp:revision>2</cp:revision>
  <cp:lastPrinted>2017-06-29T19:30:00Z</cp:lastPrinted>
  <dcterms:created xsi:type="dcterms:W3CDTF">2021-05-05T17:11:00Z</dcterms:created>
  <dcterms:modified xsi:type="dcterms:W3CDTF">2021-05-05T17:11:00Z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TC101927549990</vt:lpwstr>
  </property>
</Properties>
</file>