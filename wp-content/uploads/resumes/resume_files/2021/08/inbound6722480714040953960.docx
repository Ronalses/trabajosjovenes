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auto"/>
        </w:rPr>
        <w:alias w:val="Nombre del currículo"/>
        <w:tag w:val="Nombre del currículo"/>
        <w:id w:val="703981219"/>
        <w:placeholder>
          <w:docPart w:val="3E51D377A84B4F66B7B039F33C1FE659"/>
        </w:placeholder>
        <w:docPartList>
          <w:docPartGallery w:val="Quick Parts"/>
          <w:docPartCategory w:val=" Nombre del currículo"/>
        </w:docPartList>
      </w:sdtPr>
      <w:sdtEndPr/>
      <w:sdtContent>
        <w:p w:rsidR="00CE5B7C" w:rsidRPr="0086063E" w:rsidRDefault="00CE5B7C">
          <w:pPr>
            <w:pStyle w:val="Sinespaciado"/>
            <w:rPr>
              <w:color w:val="auto"/>
            </w:rPr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0C249E" w:rsidRPr="0086063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Pr="0086063E" w:rsidRDefault="000C249E">
                <w:pPr>
                  <w:rPr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Pr="0086063E" w:rsidRDefault="00723363" w:rsidP="00BB025E">
                <w:pPr>
                  <w:pStyle w:val="Nombre"/>
                  <w:rPr>
                    <w:color w:val="auto"/>
                  </w:rPr>
                </w:pPr>
                <w:r w:rsidRPr="0086063E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0979384"/>
                    <w:placeholder>
                      <w:docPart w:val="080DBF7CC21F410FB51CE8E28FBF5A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F16B8" w:rsidRPr="0086063E">
                      <w:rPr>
                        <w:color w:val="auto"/>
                        <w:lang w:val="es-CL"/>
                      </w:rPr>
                      <w:t>Jennifer Carolina Espinoza Maulén</w:t>
                    </w:r>
                  </w:sdtContent>
                </w:sdt>
              </w:p>
              <w:p w:rsidR="000C249E" w:rsidRPr="0086063E" w:rsidRDefault="00466DD2">
                <w:pPr>
                  <w:pStyle w:val="Textodedireccin"/>
                  <w:rPr>
                    <w:color w:val="auto"/>
                  </w:rPr>
                </w:pPr>
                <w:r>
                  <w:rPr>
                    <w:color w:val="auto"/>
                  </w:rPr>
                  <w:t xml:space="preserve">Dirección: </w:t>
                </w:r>
                <w:r w:rsidR="00AF16B8" w:rsidRPr="0086063E">
                  <w:rPr>
                    <w:color w:val="auto"/>
                  </w:rPr>
                  <w:t>Dalcahue #1406</w:t>
                </w:r>
                <w:r w:rsidR="0086063E" w:rsidRPr="0086063E">
                  <w:rPr>
                    <w:color w:val="auto"/>
                  </w:rPr>
                  <w:t>. Villa El Arenal. Pudahuel</w:t>
                </w:r>
              </w:p>
              <w:p w:rsidR="000C249E" w:rsidRPr="0086063E" w:rsidRDefault="00723363">
                <w:pPr>
                  <w:pStyle w:val="Textodedireccin"/>
                  <w:rPr>
                    <w:color w:val="auto"/>
                  </w:rPr>
                </w:pPr>
                <w:r w:rsidRPr="0086063E">
                  <w:rPr>
                    <w:color w:val="auto"/>
                  </w:rPr>
                  <w:t xml:space="preserve">Teléfono: </w:t>
                </w:r>
                <w:r w:rsidR="005C7C13">
                  <w:rPr>
                    <w:color w:val="auto"/>
                  </w:rPr>
                  <w:t>22</w:t>
                </w:r>
                <w:r w:rsidR="00CE5B7C">
                  <w:rPr>
                    <w:color w:val="auto"/>
                  </w:rPr>
                  <w:t xml:space="preserve">6441774  </w:t>
                </w:r>
                <w:r w:rsidR="002F37F8">
                  <w:rPr>
                    <w:color w:val="auto"/>
                  </w:rPr>
                  <w:t>+56 9 31263312</w:t>
                </w:r>
              </w:p>
              <w:p w:rsidR="000C249E" w:rsidRPr="0086063E" w:rsidRDefault="00723363">
                <w:pPr>
                  <w:pStyle w:val="Textodedireccin"/>
                  <w:rPr>
                    <w:color w:val="auto"/>
                  </w:rPr>
                </w:pPr>
                <w:r w:rsidRPr="0086063E">
                  <w:rPr>
                    <w:color w:val="auto"/>
                  </w:rPr>
                  <w:t xml:space="preserve">Correo electrónico: </w:t>
                </w:r>
                <w:r w:rsidR="00A102C4">
                  <w:rPr>
                    <w:color w:val="auto"/>
                  </w:rPr>
                  <w:t>carola_e15@hotmail.com</w:t>
                </w:r>
              </w:p>
              <w:p w:rsidR="000C249E" w:rsidRPr="0086063E" w:rsidRDefault="00FB71C7" w:rsidP="00FB71C7">
                <w:pPr>
                  <w:pStyle w:val="Textodedireccin"/>
                  <w:rPr>
                    <w:color w:val="auto"/>
                  </w:rPr>
                </w:pPr>
                <w:r w:rsidRPr="0086063E">
                  <w:rPr>
                    <w:color w:val="auto"/>
                  </w:rPr>
                  <w:t>Estado Civil</w:t>
                </w:r>
                <w:r w:rsidR="00723363" w:rsidRPr="0086063E">
                  <w:rPr>
                    <w:color w:val="auto"/>
                  </w:rPr>
                  <w:t xml:space="preserve">: </w:t>
                </w:r>
                <w:r w:rsidRPr="0086063E">
                  <w:rPr>
                    <w:color w:val="auto"/>
                  </w:rPr>
                  <w:t>Soltera</w:t>
                </w:r>
              </w:p>
              <w:p w:rsidR="00FB71C7" w:rsidRPr="0086063E" w:rsidRDefault="00FB71C7" w:rsidP="00FB71C7">
                <w:pPr>
                  <w:pStyle w:val="Textodedireccin"/>
                  <w:rPr>
                    <w:color w:val="auto"/>
                  </w:rPr>
                </w:pPr>
                <w:r w:rsidRPr="0086063E">
                  <w:rPr>
                    <w:color w:val="auto"/>
                  </w:rPr>
                  <w:t>RUT: 17.304.583-2</w:t>
                </w:r>
              </w:p>
              <w:p w:rsidR="00FB71C7" w:rsidRPr="0086063E" w:rsidRDefault="00FB71C7" w:rsidP="00FB71C7">
                <w:pPr>
                  <w:pStyle w:val="Textodedireccin"/>
                  <w:rPr>
                    <w:color w:val="auto"/>
                    <w:sz w:val="24"/>
                  </w:rPr>
                </w:pPr>
                <w:r w:rsidRPr="0086063E">
                  <w:rPr>
                    <w:color w:val="auto"/>
                  </w:rPr>
                  <w:t>Fecha de Nacimiento: 07 Septiembre 1989</w:t>
                </w:r>
              </w:p>
            </w:tc>
          </w:tr>
        </w:tbl>
        <w:p w:rsidR="000C249E" w:rsidRPr="0086063E" w:rsidRDefault="00A914A7">
          <w:pPr>
            <w:pStyle w:val="Sinespaciado"/>
            <w:rPr>
              <w:color w:val="auto"/>
            </w:rPr>
          </w:pPr>
        </w:p>
      </w:sdtContent>
    </w:sdt>
    <w:tbl>
      <w:tblPr>
        <w:tblStyle w:val="Tablaconcuadrcula"/>
        <w:tblW w:w="505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8822"/>
      </w:tblGrid>
      <w:tr w:rsidR="000C249E" w:rsidRPr="0086063E" w:rsidTr="007107D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Pr="0086063E" w:rsidRDefault="000C249E">
            <w:pPr>
              <w:rPr>
                <w:color w:val="auto"/>
              </w:rPr>
            </w:pPr>
          </w:p>
        </w:tc>
        <w:tc>
          <w:tcPr>
            <w:tcW w:w="917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>
            <w:pPr>
              <w:pStyle w:val="Seccin"/>
              <w:rPr>
                <w:color w:val="auto"/>
              </w:rPr>
            </w:pPr>
            <w:r w:rsidRPr="0086063E">
              <w:rPr>
                <w:color w:val="auto"/>
              </w:rPr>
              <w:t>Formación académica</w:t>
            </w:r>
          </w:p>
          <w:p w:rsidR="0086063E" w:rsidRPr="0086063E" w:rsidRDefault="0086063E" w:rsidP="0086063E"/>
          <w:p w:rsidR="0086063E" w:rsidRDefault="0086063E" w:rsidP="0086063E">
            <w:r>
              <w:t>Estudios Superiores:</w:t>
            </w:r>
          </w:p>
          <w:p w:rsidR="0086063E" w:rsidRPr="0086063E" w:rsidRDefault="0086063E" w:rsidP="0086063E"/>
          <w:p w:rsidR="000C249E" w:rsidRPr="0086063E" w:rsidRDefault="0086063E">
            <w:pPr>
              <w:pStyle w:val="Subseccin"/>
              <w:rPr>
                <w:color w:val="auto"/>
              </w:rPr>
            </w:pPr>
            <w:r>
              <w:rPr>
                <w:color w:val="auto"/>
              </w:rPr>
              <w:t xml:space="preserve">Técnico </w:t>
            </w:r>
            <w:r w:rsidR="00461F1A">
              <w:rPr>
                <w:color w:val="auto"/>
              </w:rPr>
              <w:t xml:space="preserve">de Nivel Superior </w:t>
            </w:r>
            <w:r>
              <w:rPr>
                <w:color w:val="auto"/>
              </w:rPr>
              <w:t>en Administración de Empresas, mención Finanzas</w:t>
            </w:r>
            <w:r w:rsidR="007B4A81">
              <w:rPr>
                <w:color w:val="auto"/>
              </w:rPr>
              <w:t>.</w:t>
            </w:r>
          </w:p>
          <w:p w:rsidR="000C249E" w:rsidRDefault="0086063E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Inacap Maipú</w:t>
            </w:r>
          </w:p>
          <w:p w:rsidR="0086063E" w:rsidRPr="0086063E" w:rsidRDefault="003952CC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Titulada en 2012</w:t>
            </w:r>
          </w:p>
          <w:p w:rsidR="000C249E" w:rsidRDefault="000C249E">
            <w:pPr>
              <w:pStyle w:val="Seccin"/>
              <w:rPr>
                <w:color w:val="auto"/>
              </w:rPr>
            </w:pPr>
          </w:p>
          <w:p w:rsidR="0086063E" w:rsidRDefault="0086063E" w:rsidP="0086063E">
            <w:r>
              <w:t>Enseñanza Media:</w:t>
            </w:r>
          </w:p>
          <w:p w:rsidR="0086063E" w:rsidRPr="0086063E" w:rsidRDefault="0086063E" w:rsidP="0086063E"/>
          <w:p w:rsidR="000C249E" w:rsidRDefault="00723363">
            <w:pPr>
              <w:pStyle w:val="Fechadesubseccin"/>
              <w:rPr>
                <w:b/>
                <w:color w:val="auto"/>
              </w:rPr>
            </w:pPr>
            <w:r w:rsidRPr="0086063E">
              <w:rPr>
                <w:color w:val="auto"/>
              </w:rPr>
              <w:t xml:space="preserve"> </w:t>
            </w:r>
            <w:r w:rsidR="0086063E">
              <w:rPr>
                <w:b/>
                <w:color w:val="auto"/>
              </w:rPr>
              <w:t>Liceo Polivalente de Adultos “Alberto Galleguillos Jaque”</w:t>
            </w:r>
          </w:p>
          <w:p w:rsidR="00466DD2" w:rsidRPr="00CE5B7C" w:rsidRDefault="00466DD2" w:rsidP="00466DD2">
            <w:pPr>
              <w:pStyle w:val="Listaconvietas"/>
              <w:numPr>
                <w:ilvl w:val="0"/>
                <w:numId w:val="1"/>
              </w:numPr>
            </w:pPr>
            <w:r>
              <w:rPr>
                <w:color w:val="auto"/>
              </w:rPr>
              <w:t>Egresada en 2009</w:t>
            </w:r>
          </w:p>
          <w:p w:rsidR="00CE5B7C" w:rsidRDefault="00CE5B7C" w:rsidP="00CE5B7C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CE5B7C" w:rsidRPr="00CE5B7C" w:rsidRDefault="00CE5B7C" w:rsidP="00CE5B7C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7B4A81" w:rsidRDefault="007B4A81" w:rsidP="00CE5B7C">
            <w:pPr>
              <w:pStyle w:val="Listaconvietas"/>
              <w:numPr>
                <w:ilvl w:val="0"/>
                <w:numId w:val="0"/>
              </w:numPr>
              <w:rPr>
                <w:color w:val="auto"/>
              </w:rPr>
            </w:pPr>
          </w:p>
          <w:p w:rsidR="007B4A81" w:rsidRDefault="007B4A81" w:rsidP="00CE5B7C">
            <w:pPr>
              <w:pStyle w:val="Listaconvietas"/>
              <w:numPr>
                <w:ilvl w:val="0"/>
                <w:numId w:val="0"/>
              </w:numPr>
              <w:rPr>
                <w:color w:val="auto"/>
              </w:rPr>
            </w:pPr>
          </w:p>
          <w:p w:rsidR="00C95063" w:rsidRDefault="00D649C5" w:rsidP="00C95063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D649C5">
              <w:rPr>
                <w:rFonts w:asciiTheme="majorHAnsi" w:hAnsiTheme="majorHAnsi"/>
                <w:b/>
                <w:sz w:val="24"/>
                <w:szCs w:val="24"/>
              </w:rPr>
              <w:t>Experiencia</w:t>
            </w:r>
            <w:r w:rsidR="00C95063">
              <w:rPr>
                <w:rFonts w:asciiTheme="majorHAnsi" w:hAnsiTheme="majorHAnsi"/>
                <w:b/>
                <w:sz w:val="24"/>
                <w:szCs w:val="24"/>
              </w:rPr>
              <w:t xml:space="preserve"> Laboral</w:t>
            </w:r>
          </w:p>
          <w:p w:rsidR="008E11B9" w:rsidRPr="00C95063" w:rsidRDefault="008E11B9" w:rsidP="00C95063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95063" w:rsidRPr="007107D8" w:rsidRDefault="00C95063" w:rsidP="00C95063">
            <w:pPr>
              <w:pStyle w:val="Listaconvietas"/>
              <w:numPr>
                <w:ilvl w:val="0"/>
                <w:numId w:val="1"/>
              </w:numPr>
              <w:rPr>
                <w:b/>
                <w:color w:val="auto"/>
                <w:sz w:val="22"/>
                <w:szCs w:val="22"/>
              </w:rPr>
            </w:pPr>
            <w:r w:rsidRPr="007107D8">
              <w:rPr>
                <w:b/>
                <w:sz w:val="22"/>
                <w:szCs w:val="22"/>
              </w:rPr>
              <w:t xml:space="preserve">Revisora en el área de Cliente Incógnito para regiones en Activa Research. </w:t>
            </w:r>
          </w:p>
          <w:p w:rsidR="00C95063" w:rsidRPr="00C95063" w:rsidRDefault="00270BF4" w:rsidP="00C95063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t>Agosto</w:t>
            </w:r>
            <w:r w:rsidR="00A40829">
              <w:t xml:space="preserve"> 2015 – Abril</w:t>
            </w:r>
            <w:r w:rsidR="00F210AF">
              <w:t xml:space="preserve"> 2020</w:t>
            </w:r>
            <w:r w:rsidR="00C95063">
              <w:t xml:space="preserve">. </w:t>
            </w:r>
          </w:p>
          <w:p w:rsidR="004B1239" w:rsidRPr="004B1239" w:rsidRDefault="00C95063" w:rsidP="004B1239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t>Encargada de verificar el correcto ingreso de datos y archivos que adjuntan los clientes incógnitos, homologar códigos y nombres con una base de datos, apoyar a los clientes incógnitos en el proceso de ingresar información y documentos requeridos, velar por el cumplimi</w:t>
            </w:r>
            <w:r w:rsidR="00673969">
              <w:t xml:space="preserve">ento de los plazos establecidos; además del apoyo administrativo </w:t>
            </w:r>
            <w:r w:rsidR="00A40829">
              <w:t>a la jefatura</w:t>
            </w:r>
            <w:r w:rsidR="00673969">
              <w:t>.</w:t>
            </w:r>
          </w:p>
          <w:p w:rsidR="00D649C5" w:rsidRPr="004B1239" w:rsidRDefault="00D649C5" w:rsidP="004B1239">
            <w:pPr>
              <w:pStyle w:val="Listaconvietas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  <w:p w:rsidR="007B4A81" w:rsidRDefault="004B1239" w:rsidP="00D649C5">
            <w:pPr>
              <w:pStyle w:val="Listaconvietas"/>
              <w:numPr>
                <w:ilvl w:val="0"/>
                <w:numId w:val="1"/>
              </w:numPr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Operadora de Contac Center para la plataforma Red de Salud UC en CGS Chile S.A.</w:t>
            </w:r>
          </w:p>
          <w:p w:rsidR="004B1239" w:rsidRPr="00D649C5" w:rsidRDefault="004B1239" w:rsidP="004B1239">
            <w:pPr>
              <w:pStyle w:val="Listaconvietas"/>
              <w:numPr>
                <w:ilvl w:val="0"/>
                <w:numId w:val="1"/>
              </w:numPr>
              <w:ind w:right="-126"/>
              <w:rPr>
                <w:color w:val="auto"/>
              </w:rPr>
            </w:pPr>
            <w:r>
              <w:rPr>
                <w:color w:val="auto"/>
              </w:rPr>
              <w:t>Febrero</w:t>
            </w:r>
            <w:r w:rsidRPr="00D649C5">
              <w:rPr>
                <w:color w:val="auto"/>
              </w:rPr>
              <w:t xml:space="preserve"> </w:t>
            </w:r>
            <w:r>
              <w:rPr>
                <w:color w:val="auto"/>
              </w:rPr>
              <w:t>2014</w:t>
            </w:r>
            <w:r w:rsidR="007205B5">
              <w:rPr>
                <w:color w:val="auto"/>
              </w:rPr>
              <w:t xml:space="preserve"> </w:t>
            </w:r>
            <w:r w:rsidRPr="00D649C5">
              <w:rPr>
                <w:color w:val="auto"/>
              </w:rPr>
              <w:t xml:space="preserve">– </w:t>
            </w:r>
            <w:r w:rsidR="00270BF4">
              <w:rPr>
                <w:color w:val="auto"/>
              </w:rPr>
              <w:t>Abril</w:t>
            </w:r>
            <w:r w:rsidRPr="00D649C5">
              <w:rPr>
                <w:color w:val="auto"/>
              </w:rPr>
              <w:t xml:space="preserve"> </w:t>
            </w:r>
            <w:r w:rsidR="00270BF4">
              <w:rPr>
                <w:color w:val="auto"/>
              </w:rPr>
              <w:t>2015</w:t>
            </w:r>
            <w:r>
              <w:rPr>
                <w:color w:val="auto"/>
              </w:rPr>
              <w:t>.</w:t>
            </w:r>
          </w:p>
          <w:p w:rsidR="004B1239" w:rsidRPr="008E11B9" w:rsidRDefault="00270BF4" w:rsidP="008E11B9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Se realizan funciones de atención al cliente incluyendo: realizar y/o recibir llamadas telefónicas, agendar horas médicas, agendar exámenes médicos, creación de fichas médicas y confirmación de horas médicas.</w:t>
            </w:r>
          </w:p>
          <w:p w:rsidR="004B1239" w:rsidRDefault="004B1239" w:rsidP="004B1239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b/>
                <w:color w:val="auto"/>
                <w:sz w:val="22"/>
                <w:szCs w:val="22"/>
              </w:rPr>
            </w:pPr>
          </w:p>
          <w:p w:rsidR="004B1239" w:rsidRPr="004B1239" w:rsidRDefault="004B1239" w:rsidP="004B1239">
            <w:pPr>
              <w:pStyle w:val="Listaconvietas"/>
              <w:numPr>
                <w:ilvl w:val="0"/>
                <w:numId w:val="1"/>
              </w:numPr>
              <w:rPr>
                <w:b/>
                <w:color w:val="auto"/>
                <w:sz w:val="22"/>
                <w:szCs w:val="22"/>
              </w:rPr>
            </w:pPr>
            <w:r w:rsidRPr="007107D8">
              <w:rPr>
                <w:b/>
                <w:color w:val="auto"/>
                <w:sz w:val="22"/>
                <w:szCs w:val="22"/>
              </w:rPr>
              <w:t>Asistente de Compras en el área de Adquisiciones en Multitiendas Corona S.A.</w:t>
            </w:r>
          </w:p>
          <w:p w:rsidR="00D649C5" w:rsidRPr="00D649C5" w:rsidRDefault="00D649C5" w:rsidP="007107D8">
            <w:pPr>
              <w:pStyle w:val="Listaconvietas"/>
              <w:numPr>
                <w:ilvl w:val="0"/>
                <w:numId w:val="1"/>
              </w:numPr>
              <w:ind w:right="-126"/>
              <w:rPr>
                <w:color w:val="auto"/>
              </w:rPr>
            </w:pPr>
            <w:r w:rsidRPr="00D649C5">
              <w:rPr>
                <w:color w:val="auto"/>
              </w:rPr>
              <w:t>Ju</w:t>
            </w:r>
            <w:r w:rsidR="007B4A81">
              <w:rPr>
                <w:color w:val="auto"/>
              </w:rPr>
              <w:t>n</w:t>
            </w:r>
            <w:r w:rsidRPr="00D649C5">
              <w:rPr>
                <w:color w:val="auto"/>
              </w:rPr>
              <w:t xml:space="preserve">io </w:t>
            </w:r>
            <w:r w:rsidR="004B1239">
              <w:rPr>
                <w:color w:val="auto"/>
              </w:rPr>
              <w:t>2012</w:t>
            </w:r>
            <w:r w:rsidR="007205B5">
              <w:rPr>
                <w:color w:val="auto"/>
              </w:rPr>
              <w:t xml:space="preserve"> </w:t>
            </w:r>
            <w:r w:rsidRPr="00D649C5">
              <w:rPr>
                <w:color w:val="auto"/>
              </w:rPr>
              <w:t xml:space="preserve">– Septiembre </w:t>
            </w:r>
            <w:r w:rsidR="004B1239">
              <w:rPr>
                <w:color w:val="auto"/>
              </w:rPr>
              <w:t>2013</w:t>
            </w:r>
            <w:r w:rsidR="007B4A81">
              <w:rPr>
                <w:color w:val="auto"/>
              </w:rPr>
              <w:t>.</w:t>
            </w:r>
          </w:p>
          <w:p w:rsidR="00D649C5" w:rsidRPr="0086063E" w:rsidRDefault="007B4A81" w:rsidP="00D649C5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Apoyo en las tareas de cotización, </w:t>
            </w:r>
            <w:r w:rsidRPr="00D649C5">
              <w:rPr>
                <w:color w:val="auto"/>
              </w:rPr>
              <w:t>comparativos de precios</w:t>
            </w:r>
            <w:r>
              <w:rPr>
                <w:color w:val="auto"/>
              </w:rPr>
              <w:t xml:space="preserve">, generación de órdenes de compra, </w:t>
            </w:r>
            <w:r w:rsidR="00D649C5" w:rsidRPr="00D649C5">
              <w:rPr>
                <w:color w:val="auto"/>
              </w:rPr>
              <w:t>seguimiento de entrega de los proveedores, licitaciones de productos,</w:t>
            </w:r>
            <w:r w:rsidRPr="00D649C5">
              <w:rPr>
                <w:color w:val="auto"/>
              </w:rPr>
              <w:t xml:space="preserve"> estadísticas de consumo</w:t>
            </w:r>
            <w:r w:rsidR="00D649C5" w:rsidRPr="00D649C5">
              <w:rPr>
                <w:color w:val="auto"/>
              </w:rPr>
              <w:t>.</w:t>
            </w:r>
          </w:p>
          <w:p w:rsidR="000C249E" w:rsidRDefault="000C249E">
            <w:pPr>
              <w:pStyle w:val="Textodesubseccin"/>
              <w:rPr>
                <w:color w:val="auto"/>
              </w:rPr>
            </w:pPr>
          </w:p>
          <w:p w:rsidR="002F37F8" w:rsidRDefault="002F37F8">
            <w:pPr>
              <w:pStyle w:val="Textodesubseccin"/>
              <w:rPr>
                <w:color w:val="auto"/>
              </w:rPr>
            </w:pPr>
          </w:p>
          <w:p w:rsidR="00F210AF" w:rsidRPr="0086063E" w:rsidRDefault="00F210AF">
            <w:pPr>
              <w:pStyle w:val="Textodesubseccin"/>
              <w:rPr>
                <w:color w:val="auto"/>
              </w:rPr>
            </w:pPr>
          </w:p>
          <w:p w:rsidR="000C249E" w:rsidRPr="0086063E" w:rsidRDefault="000C249E">
            <w:pPr>
              <w:rPr>
                <w:color w:val="auto"/>
              </w:rPr>
            </w:pPr>
          </w:p>
          <w:p w:rsidR="00C95063" w:rsidRPr="002F37F8" w:rsidRDefault="002F37F8" w:rsidP="002F37F8">
            <w:pPr>
              <w:pStyle w:val="Seccin"/>
              <w:rPr>
                <w:color w:val="auto"/>
              </w:rPr>
            </w:pPr>
            <w:r>
              <w:rPr>
                <w:color w:val="auto"/>
              </w:rPr>
              <w:lastRenderedPageBreak/>
              <w:t>Conocimientos</w:t>
            </w:r>
          </w:p>
          <w:p w:rsidR="00C95063" w:rsidRPr="002F37F8" w:rsidRDefault="002F37F8" w:rsidP="002F37F8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t>Office nivel medio.</w:t>
            </w:r>
          </w:p>
          <w:p w:rsidR="002F37F8" w:rsidRDefault="002F37F8" w:rsidP="002F37F8">
            <w:pPr>
              <w:pStyle w:val="Listaconvietas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Inglés básico.</w:t>
            </w:r>
          </w:p>
          <w:p w:rsidR="00F210AF" w:rsidRPr="00F210AF" w:rsidRDefault="00F210AF" w:rsidP="00F210AF">
            <w:pPr>
              <w:pStyle w:val="Seccin"/>
              <w:rPr>
                <w:b w:val="0"/>
                <w:color w:val="auto"/>
              </w:rPr>
            </w:pPr>
          </w:p>
        </w:tc>
      </w:tr>
    </w:tbl>
    <w:p w:rsidR="000C249E" w:rsidRPr="0086063E" w:rsidRDefault="000C249E">
      <w:pPr>
        <w:rPr>
          <w:color w:val="auto"/>
        </w:rPr>
      </w:pPr>
    </w:p>
    <w:sectPr w:rsidR="000C249E" w:rsidRPr="0086063E" w:rsidSect="007107D8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851" w:right="1418" w:bottom="709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F8D" w:rsidRDefault="00D23F8D">
      <w:pPr>
        <w:spacing w:after="0" w:line="240" w:lineRule="auto"/>
      </w:pPr>
      <w:r>
        <w:separator/>
      </w:r>
    </w:p>
  </w:endnote>
  <w:endnote w:type="continuationSeparator" w:id="0">
    <w:p w:rsidR="00D23F8D" w:rsidRDefault="00D2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9056B2">
      <w:rPr>
        <w:noProof/>
      </w:rPr>
      <w:fldChar w:fldCharType="begin"/>
    </w:r>
    <w:r w:rsidR="009056B2">
      <w:rPr>
        <w:noProof/>
      </w:rPr>
      <w:instrText xml:space="preserve"> PAGE  \* Arabic  \* MERGEFORMAT </w:instrText>
    </w:r>
    <w:r w:rsidR="009056B2">
      <w:rPr>
        <w:noProof/>
      </w:rPr>
      <w:fldChar w:fldCharType="separate"/>
    </w:r>
    <w:r w:rsidR="003C14CA">
      <w:rPr>
        <w:noProof/>
      </w:rPr>
      <w:t>2</w:t>
    </w:r>
    <w:r w:rsidR="009056B2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308830D6293E41899EE537607E26339F"/>
        </w:placeholder>
        <w:showingPlcHdr/>
        <w:text/>
      </w:sdtPr>
      <w:sdtEndPr/>
      <w:sdtContent>
        <w:r>
          <w:t>[Escriba su número de teléfono]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9056B2">
      <w:rPr>
        <w:noProof/>
      </w:rPr>
      <w:fldChar w:fldCharType="begin"/>
    </w:r>
    <w:r w:rsidR="009056B2">
      <w:rPr>
        <w:noProof/>
      </w:rPr>
      <w:instrText xml:space="preserve"> PAGE  \* Arabic  \* MERGEFORMAT </w:instrText>
    </w:r>
    <w:r w:rsidR="009056B2">
      <w:rPr>
        <w:noProof/>
      </w:rPr>
      <w:fldChar w:fldCharType="separate"/>
    </w:r>
    <w:r>
      <w:rPr>
        <w:noProof/>
      </w:rPr>
      <w:t>3</w:t>
    </w:r>
    <w:r w:rsidR="009056B2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985D83B888014B06846687332EEA3DCD"/>
        </w:placeholder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F8D" w:rsidRDefault="00D23F8D">
      <w:pPr>
        <w:spacing w:after="0" w:line="240" w:lineRule="auto"/>
      </w:pPr>
      <w:r>
        <w:separator/>
      </w:r>
    </w:p>
  </w:footnote>
  <w:footnote w:type="continuationSeparator" w:id="0">
    <w:p w:rsidR="00D23F8D" w:rsidRDefault="00D2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4CDEEF26DFEC4E20BACB20657F42FAE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F16B8">
          <w:rPr>
            <w:lang w:val="es-CL"/>
          </w:rPr>
          <w:t>Jennifer Carolina Espinoza Maulén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4EB49C5E44804D998377E28D146FAEC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F16B8">
          <w:rPr>
            <w:lang w:val="es-CL"/>
          </w:rPr>
          <w:t>Jennifer Carolina Espinoza Maulén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5AB025D"/>
    <w:multiLevelType w:val="hybridMultilevel"/>
    <w:tmpl w:val="969427E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C7"/>
    <w:rsid w:val="000C249E"/>
    <w:rsid w:val="000F7583"/>
    <w:rsid w:val="001F566C"/>
    <w:rsid w:val="00222A10"/>
    <w:rsid w:val="00241F48"/>
    <w:rsid w:val="00270BF4"/>
    <w:rsid w:val="00282FD0"/>
    <w:rsid w:val="00285ACF"/>
    <w:rsid w:val="002F37F8"/>
    <w:rsid w:val="003952CC"/>
    <w:rsid w:val="003C14CA"/>
    <w:rsid w:val="003E0CA1"/>
    <w:rsid w:val="00461F1A"/>
    <w:rsid w:val="00466DD2"/>
    <w:rsid w:val="0047287B"/>
    <w:rsid w:val="004B024E"/>
    <w:rsid w:val="004B1239"/>
    <w:rsid w:val="00521DAD"/>
    <w:rsid w:val="0052669E"/>
    <w:rsid w:val="005C7C13"/>
    <w:rsid w:val="00673969"/>
    <w:rsid w:val="006E6B03"/>
    <w:rsid w:val="007107D8"/>
    <w:rsid w:val="007205B5"/>
    <w:rsid w:val="00723363"/>
    <w:rsid w:val="007312CA"/>
    <w:rsid w:val="00785356"/>
    <w:rsid w:val="007B4A81"/>
    <w:rsid w:val="008244E6"/>
    <w:rsid w:val="00851DD5"/>
    <w:rsid w:val="0086063E"/>
    <w:rsid w:val="008E11B9"/>
    <w:rsid w:val="009056B2"/>
    <w:rsid w:val="009D02DE"/>
    <w:rsid w:val="00A102C4"/>
    <w:rsid w:val="00A40829"/>
    <w:rsid w:val="00A914A7"/>
    <w:rsid w:val="00AD6C60"/>
    <w:rsid w:val="00AF16B8"/>
    <w:rsid w:val="00B3029A"/>
    <w:rsid w:val="00BB025E"/>
    <w:rsid w:val="00BE0035"/>
    <w:rsid w:val="00C95063"/>
    <w:rsid w:val="00CE5B7C"/>
    <w:rsid w:val="00D23F8D"/>
    <w:rsid w:val="00D649C5"/>
    <w:rsid w:val="00DE2E63"/>
    <w:rsid w:val="00E37A9F"/>
    <w:rsid w:val="00E724AF"/>
    <w:rsid w:val="00F210AF"/>
    <w:rsid w:val="00F536B2"/>
    <w:rsid w:val="00F96576"/>
    <w:rsid w:val="00F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A3B2579-704D-46E7-B8A7-42ADF86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4B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pietario\Datos%20de%20programa\Microsoft\Templates\OriginResume(2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1D377A84B4F66B7B039F33C1FE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D7AA-15C5-4CF2-9898-AB4D3DA9A414}"/>
      </w:docPartPr>
      <w:docPartBody>
        <w:p w:rsidR="00663CE6" w:rsidRDefault="00EE56F8">
          <w:pPr>
            <w:pStyle w:val="3E51D377A84B4F66B7B039F33C1FE659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80DBF7CC21F410FB51CE8E28FBF5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FD344-E4D9-449C-837F-5A9372A16EBF}"/>
      </w:docPartPr>
      <w:docPartBody>
        <w:p w:rsidR="00663CE6" w:rsidRDefault="00EE56F8">
          <w:pPr>
            <w:pStyle w:val="080DBF7CC21F410FB51CE8E28FBF5ACA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4CDEEF26DFEC4E20BACB20657F42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7BB7-1893-415B-933D-2F30F1376FA9}"/>
      </w:docPartPr>
      <w:docPartBody>
        <w:p w:rsidR="00663CE6" w:rsidRDefault="00EE56F8">
          <w:pPr>
            <w:pStyle w:val="4CDEEF26DFEC4E20BACB20657F42FAE8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4EB49C5E44804D998377E28D146F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2D019-172D-4848-B3F1-04CCD5AD2484}"/>
      </w:docPartPr>
      <w:docPartBody>
        <w:p w:rsidR="00663CE6" w:rsidRDefault="00EE56F8">
          <w:pPr>
            <w:pStyle w:val="4EB49C5E44804D998377E28D146FAEC1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308830D6293E41899EE537607E263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9D627-21C3-45D4-A5F4-2A6B6EAC2067}"/>
      </w:docPartPr>
      <w:docPartBody>
        <w:p w:rsidR="00663CE6" w:rsidRDefault="00EE56F8">
          <w:pPr>
            <w:pStyle w:val="308830D6293E41899EE537607E26339F"/>
          </w:pPr>
          <w:r>
            <w:rPr>
              <w:lang w:val="es-ES"/>
            </w:rPr>
            <w:t>[Escriba su número de teléfono]</w:t>
          </w:r>
        </w:p>
      </w:docPartBody>
    </w:docPart>
    <w:docPart>
      <w:docPartPr>
        <w:name w:val="985D83B888014B06846687332EEA3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CEF79-6FCE-4B93-A16C-85A4DF642809}"/>
      </w:docPartPr>
      <w:docPartBody>
        <w:p w:rsidR="00663CE6" w:rsidRDefault="00EE56F8">
          <w:pPr>
            <w:pStyle w:val="985D83B888014B06846687332EEA3DCD"/>
          </w:pPr>
          <w:r>
            <w:rPr>
              <w:lang w:val="es-ES"/>
            </w:rP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42"/>
    <w:rsid w:val="00027D1F"/>
    <w:rsid w:val="00204497"/>
    <w:rsid w:val="00244B77"/>
    <w:rsid w:val="00391B42"/>
    <w:rsid w:val="003D449A"/>
    <w:rsid w:val="00475CDD"/>
    <w:rsid w:val="005A41FD"/>
    <w:rsid w:val="005E632D"/>
    <w:rsid w:val="00663CE6"/>
    <w:rsid w:val="00A522C0"/>
    <w:rsid w:val="00B155DA"/>
    <w:rsid w:val="00BF3C97"/>
    <w:rsid w:val="00C54D14"/>
    <w:rsid w:val="00DD5DF4"/>
    <w:rsid w:val="00EE56F8"/>
    <w:rsid w:val="00F1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3C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663CE6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3E51D377A84B4F66B7B039F33C1FE659">
    <w:name w:val="3E51D377A84B4F66B7B039F33C1FE659"/>
    <w:rsid w:val="00663CE6"/>
  </w:style>
  <w:style w:type="paragraph" w:customStyle="1" w:styleId="080DBF7CC21F410FB51CE8E28FBF5ACA">
    <w:name w:val="080DBF7CC21F410FB51CE8E28FBF5ACA"/>
    <w:rsid w:val="00663CE6"/>
  </w:style>
  <w:style w:type="paragraph" w:customStyle="1" w:styleId="B2FBE67E48E245B3BD6399353CD83D46">
    <w:name w:val="B2FBE67E48E245B3BD6399353CD83D46"/>
    <w:rsid w:val="00663CE6"/>
  </w:style>
  <w:style w:type="paragraph" w:customStyle="1" w:styleId="E0D446E1686E4883A1692E74F9300A45">
    <w:name w:val="E0D446E1686E4883A1692E74F9300A45"/>
    <w:rsid w:val="00663CE6"/>
  </w:style>
  <w:style w:type="paragraph" w:customStyle="1" w:styleId="1C6563DCCC7742DF812D20F227E89647">
    <w:name w:val="1C6563DCCC7742DF812D20F227E89647"/>
    <w:rsid w:val="00663CE6"/>
  </w:style>
  <w:style w:type="paragraph" w:customStyle="1" w:styleId="8F7816AF32704A819B807235E779DA62">
    <w:name w:val="8F7816AF32704A819B807235E779DA62"/>
    <w:rsid w:val="00663CE6"/>
  </w:style>
  <w:style w:type="paragraph" w:customStyle="1" w:styleId="B4EA38796A4F4C3D84D59B4B1ACEC1F3">
    <w:name w:val="B4EA38796A4F4C3D84D59B4B1ACEC1F3"/>
    <w:rsid w:val="00663CE6"/>
  </w:style>
  <w:style w:type="paragraph" w:customStyle="1" w:styleId="AE07E94F8781462C8FED03AC9C1F24FB">
    <w:name w:val="AE07E94F8781462C8FED03AC9C1F24FB"/>
    <w:rsid w:val="00663CE6"/>
  </w:style>
  <w:style w:type="paragraph" w:customStyle="1" w:styleId="B5CD1092EEFA401FBF16BC7FB237E075">
    <w:name w:val="B5CD1092EEFA401FBF16BC7FB237E075"/>
    <w:rsid w:val="00663CE6"/>
  </w:style>
  <w:style w:type="paragraph" w:customStyle="1" w:styleId="E5A5F0E7079B42DCA89431F4F5CDF71F">
    <w:name w:val="E5A5F0E7079B42DCA89431F4F5CDF71F"/>
    <w:rsid w:val="00663CE6"/>
  </w:style>
  <w:style w:type="paragraph" w:customStyle="1" w:styleId="Subseccin">
    <w:name w:val="Subsección"/>
    <w:basedOn w:val="Normal"/>
    <w:link w:val="Carcterdesubseccin"/>
    <w:uiPriority w:val="3"/>
    <w:qFormat/>
    <w:rsid w:val="00663CE6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663CE6"/>
    <w:rPr>
      <w:rFonts w:asciiTheme="majorHAnsi" w:eastAsiaTheme="majorEastAsia" w:hAnsiTheme="majorHAnsi" w:cstheme="majorBidi"/>
      <w:b/>
      <w:bCs/>
      <w:color w:val="4472C4" w:themeColor="accent1"/>
      <w:sz w:val="18"/>
      <w:szCs w:val="18"/>
      <w:lang w:val="es-ES" w:eastAsia="en-US"/>
    </w:rPr>
  </w:style>
  <w:style w:type="paragraph" w:customStyle="1" w:styleId="6FC46A6BF3524409A5C81CCC37FFE225">
    <w:name w:val="6FC46A6BF3524409A5C81CCC37FFE225"/>
    <w:rsid w:val="00663CE6"/>
  </w:style>
  <w:style w:type="paragraph" w:customStyle="1" w:styleId="BFAA09D7380C45CEB25EAB013843BF94">
    <w:name w:val="BFAA09D7380C45CEB25EAB013843BF94"/>
    <w:rsid w:val="00663CE6"/>
  </w:style>
  <w:style w:type="paragraph" w:customStyle="1" w:styleId="9B2E23E35DA04A44BC8A76DB7EF2A96E">
    <w:name w:val="9B2E23E35DA04A44BC8A76DB7EF2A96E"/>
    <w:rsid w:val="00663CE6"/>
  </w:style>
  <w:style w:type="paragraph" w:customStyle="1" w:styleId="7051F9BD26C148799EF360B2A9E6C5E7">
    <w:name w:val="7051F9BD26C148799EF360B2A9E6C5E7"/>
    <w:rsid w:val="00663CE6"/>
  </w:style>
  <w:style w:type="paragraph" w:customStyle="1" w:styleId="2F4676356B474369A53CFDCE6366DAF4">
    <w:name w:val="2F4676356B474369A53CFDCE6366DAF4"/>
    <w:rsid w:val="00663CE6"/>
  </w:style>
  <w:style w:type="paragraph" w:customStyle="1" w:styleId="2E469E2D58EB4DAB9553A651FD16E5D8">
    <w:name w:val="2E469E2D58EB4DAB9553A651FD16E5D8"/>
    <w:rsid w:val="00663CE6"/>
  </w:style>
  <w:style w:type="paragraph" w:customStyle="1" w:styleId="B6D48A47DA8041DFB7A06BD5D86F1532">
    <w:name w:val="B6D48A47DA8041DFB7A06BD5D86F1532"/>
    <w:rsid w:val="00663CE6"/>
  </w:style>
  <w:style w:type="paragraph" w:customStyle="1" w:styleId="4CDEEF26DFEC4E20BACB20657F42FAE8">
    <w:name w:val="4CDEEF26DFEC4E20BACB20657F42FAE8"/>
    <w:rsid w:val="00663CE6"/>
  </w:style>
  <w:style w:type="paragraph" w:customStyle="1" w:styleId="4EB49C5E44804D998377E28D146FAEC1">
    <w:name w:val="4EB49C5E44804D998377E28D146FAEC1"/>
    <w:rsid w:val="00663CE6"/>
  </w:style>
  <w:style w:type="paragraph" w:customStyle="1" w:styleId="308830D6293E41899EE537607E26339F">
    <w:name w:val="308830D6293E41899EE537607E26339F"/>
    <w:rsid w:val="00663CE6"/>
  </w:style>
  <w:style w:type="paragraph" w:customStyle="1" w:styleId="985D83B888014B06846687332EEA3DCD">
    <w:name w:val="985D83B888014B06846687332EEA3DCD"/>
    <w:rsid w:val="00663CE6"/>
  </w:style>
  <w:style w:type="paragraph" w:customStyle="1" w:styleId="F0CB5330712D437CB3E22275BAB4FC46">
    <w:name w:val="F0CB5330712D437CB3E22275BAB4FC46"/>
    <w:rsid w:val="00391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OriginResume(2).dotx</Template>
  <TotalTime>0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Jennifer Carolina Espinoza Maulén</dc:creator>
  <cp:keywords/>
  <dc:description/>
  <cp:lastModifiedBy>Jennifer Espinoza</cp:lastModifiedBy>
  <cp:revision>2</cp:revision>
  <dcterms:created xsi:type="dcterms:W3CDTF">2021-02-16T16:17:00Z</dcterms:created>
  <dcterms:modified xsi:type="dcterms:W3CDTF">2021-02-16T16:17:00Z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